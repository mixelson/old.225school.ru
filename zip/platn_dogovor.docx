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E5C" w:rsidRDefault="00471F40" w:rsidP="00E341BD">
      <w:pPr>
        <w:pStyle w:val="1"/>
        <w:keepNext/>
        <w:keepLines/>
        <w:shd w:val="clear" w:color="auto" w:fill="auto"/>
        <w:spacing w:line="0" w:lineRule="atLeast"/>
        <w:ind w:right="1"/>
        <w:rPr>
          <w:rFonts w:ascii="Times New Roman" w:cs="Times New Roman"/>
          <w:sz w:val="20"/>
          <w:szCs w:val="20"/>
        </w:rPr>
      </w:pPr>
      <w:bookmarkStart w:id="0" w:name="bookmark0"/>
      <w:r w:rsidRPr="002E4358">
        <w:rPr>
          <w:rFonts w:ascii="Times New Roman" w:cs="Times New Roman"/>
          <w:sz w:val="20"/>
          <w:szCs w:val="20"/>
        </w:rPr>
        <w:t>Государственное бюджетное общеобразовательное учреждение</w:t>
      </w:r>
    </w:p>
    <w:p w:rsidR="003A3E5C" w:rsidRDefault="00471F40" w:rsidP="00E341BD">
      <w:pPr>
        <w:pStyle w:val="1"/>
        <w:keepNext/>
        <w:keepLines/>
        <w:shd w:val="clear" w:color="auto" w:fill="auto"/>
        <w:spacing w:line="0" w:lineRule="atLeast"/>
        <w:ind w:right="1"/>
        <w:rPr>
          <w:rStyle w:val="1TimesNewRoman"/>
          <w:b/>
          <w:bCs/>
          <w:i w:val="0"/>
          <w:iCs w:val="0"/>
          <w:sz w:val="20"/>
          <w:szCs w:val="20"/>
        </w:rPr>
      </w:pPr>
      <w:r w:rsidRPr="002E4358">
        <w:rPr>
          <w:rFonts w:ascii="Times New Roman" w:cs="Times New Roman"/>
          <w:sz w:val="20"/>
          <w:szCs w:val="20"/>
        </w:rPr>
        <w:t>средняя общеобразовательная школа №</w:t>
      </w:r>
      <w:r w:rsidRPr="002E4358">
        <w:rPr>
          <w:rStyle w:val="1TimesNewRoman"/>
          <w:b/>
          <w:bCs/>
          <w:sz w:val="20"/>
          <w:szCs w:val="20"/>
        </w:rPr>
        <w:t xml:space="preserve"> </w:t>
      </w:r>
      <w:r w:rsidRPr="002E4358">
        <w:rPr>
          <w:rStyle w:val="1TimesNewRoman"/>
          <w:b/>
          <w:bCs/>
          <w:i w:val="0"/>
          <w:iCs w:val="0"/>
          <w:sz w:val="20"/>
          <w:szCs w:val="20"/>
        </w:rPr>
        <w:t>225</w:t>
      </w:r>
      <w:bookmarkStart w:id="1" w:name="bookmark1"/>
      <w:bookmarkEnd w:id="0"/>
    </w:p>
    <w:p w:rsidR="00471F40" w:rsidRDefault="00471F40" w:rsidP="00E341BD">
      <w:pPr>
        <w:pStyle w:val="1"/>
        <w:keepNext/>
        <w:keepLines/>
        <w:pBdr>
          <w:bottom w:val="single" w:sz="12" w:space="1" w:color="auto"/>
        </w:pBdr>
        <w:shd w:val="clear" w:color="auto" w:fill="auto"/>
        <w:spacing w:line="0" w:lineRule="atLeast"/>
        <w:ind w:right="1"/>
        <w:rPr>
          <w:rFonts w:ascii="Times New Roman" w:cs="Times New Roman"/>
          <w:sz w:val="20"/>
          <w:szCs w:val="20"/>
        </w:rPr>
      </w:pPr>
      <w:r w:rsidRPr="002E4358">
        <w:rPr>
          <w:rFonts w:ascii="Times New Roman" w:cs="Times New Roman"/>
          <w:sz w:val="20"/>
          <w:szCs w:val="20"/>
        </w:rPr>
        <w:t>Адмиралтейского района Санкт-Петербурга</w:t>
      </w:r>
      <w:bookmarkEnd w:id="1"/>
    </w:p>
    <w:p w:rsidR="00E341BD" w:rsidRDefault="00E341BD" w:rsidP="00E341BD">
      <w:pPr>
        <w:pStyle w:val="1"/>
        <w:keepNext/>
        <w:keepLines/>
        <w:shd w:val="clear" w:color="auto" w:fill="auto"/>
        <w:tabs>
          <w:tab w:val="left" w:leader="underscore" w:pos="5847"/>
        </w:tabs>
        <w:spacing w:line="0" w:lineRule="atLeast"/>
        <w:ind w:right="1"/>
        <w:rPr>
          <w:rFonts w:ascii="Times New Roman" w:cs="Times New Roman"/>
          <w:sz w:val="20"/>
          <w:szCs w:val="20"/>
        </w:rPr>
      </w:pPr>
      <w:bookmarkStart w:id="2" w:name="bookmark2"/>
    </w:p>
    <w:p w:rsidR="00E341BD" w:rsidRPr="002E4358" w:rsidRDefault="00471F40" w:rsidP="00E341BD">
      <w:pPr>
        <w:pStyle w:val="1"/>
        <w:keepNext/>
        <w:keepLines/>
        <w:shd w:val="clear" w:color="auto" w:fill="auto"/>
        <w:tabs>
          <w:tab w:val="left" w:leader="underscore" w:pos="5847"/>
        </w:tabs>
        <w:spacing w:line="0" w:lineRule="atLeast"/>
        <w:ind w:right="1"/>
        <w:rPr>
          <w:rFonts w:ascii="Times New Roman" w:cs="Times New Roman"/>
          <w:sz w:val="20"/>
          <w:szCs w:val="20"/>
        </w:rPr>
      </w:pPr>
      <w:r w:rsidRPr="002E4358">
        <w:rPr>
          <w:rFonts w:ascii="Times New Roman" w:cs="Times New Roman"/>
          <w:sz w:val="20"/>
          <w:szCs w:val="20"/>
        </w:rPr>
        <w:t>ДОГОВОР №__________</w:t>
      </w:r>
      <w:bookmarkEnd w:id="2"/>
    </w:p>
    <w:p w:rsidR="00471F40" w:rsidRDefault="00471F40" w:rsidP="00E341BD">
      <w:pPr>
        <w:pStyle w:val="1"/>
        <w:keepNext/>
        <w:keepLines/>
        <w:shd w:val="clear" w:color="auto" w:fill="auto"/>
        <w:spacing w:line="0" w:lineRule="atLeast"/>
        <w:ind w:right="1"/>
        <w:rPr>
          <w:rFonts w:ascii="Times New Roman" w:cs="Times New Roman"/>
          <w:sz w:val="20"/>
          <w:szCs w:val="20"/>
        </w:rPr>
      </w:pPr>
      <w:bookmarkStart w:id="3" w:name="bookmark3"/>
      <w:r w:rsidRPr="002E4358">
        <w:rPr>
          <w:rFonts w:ascii="Times New Roman" w:cs="Times New Roman"/>
          <w:sz w:val="20"/>
          <w:szCs w:val="20"/>
        </w:rPr>
        <w:t>об оказании платных образовательных услуг.</w:t>
      </w:r>
      <w:bookmarkEnd w:id="3"/>
    </w:p>
    <w:p w:rsidR="00E341BD" w:rsidRPr="002E4358" w:rsidRDefault="00E341BD" w:rsidP="00E341BD">
      <w:pPr>
        <w:pStyle w:val="1"/>
        <w:keepNext/>
        <w:keepLines/>
        <w:shd w:val="clear" w:color="auto" w:fill="auto"/>
        <w:spacing w:line="0" w:lineRule="atLeast"/>
        <w:ind w:right="1"/>
        <w:rPr>
          <w:rFonts w:ascii="Times New Roman" w:cs="Times New Roman"/>
          <w:sz w:val="20"/>
          <w:szCs w:val="20"/>
        </w:rPr>
      </w:pPr>
    </w:p>
    <w:p w:rsidR="00471F40" w:rsidRPr="002E4358" w:rsidRDefault="00471F40" w:rsidP="00E341BD">
      <w:pPr>
        <w:pStyle w:val="a3"/>
        <w:shd w:val="clear" w:color="auto" w:fill="auto"/>
        <w:spacing w:line="0" w:lineRule="atLeast"/>
        <w:ind w:right="1"/>
        <w:jc w:val="both"/>
        <w:rPr>
          <w:sz w:val="20"/>
          <w:szCs w:val="20"/>
        </w:rPr>
      </w:pPr>
      <w:r w:rsidRPr="002E4358">
        <w:rPr>
          <w:sz w:val="20"/>
          <w:szCs w:val="20"/>
        </w:rPr>
        <w:t>Санкт-Петербург</w:t>
      </w:r>
      <w:r w:rsidRPr="002E4358">
        <w:rPr>
          <w:sz w:val="20"/>
          <w:szCs w:val="20"/>
        </w:rPr>
        <w:tab/>
      </w:r>
      <w:r w:rsidRPr="002E4358">
        <w:rPr>
          <w:sz w:val="20"/>
          <w:szCs w:val="20"/>
        </w:rPr>
        <w:tab/>
      </w:r>
      <w:r w:rsidRPr="002E4358">
        <w:rPr>
          <w:sz w:val="20"/>
          <w:szCs w:val="20"/>
        </w:rPr>
        <w:tab/>
      </w:r>
      <w:r w:rsidR="00E341BD">
        <w:rPr>
          <w:sz w:val="20"/>
          <w:szCs w:val="20"/>
        </w:rPr>
        <w:tab/>
      </w:r>
      <w:r w:rsidR="00E341BD">
        <w:rPr>
          <w:sz w:val="20"/>
          <w:szCs w:val="20"/>
        </w:rPr>
        <w:tab/>
      </w:r>
      <w:r w:rsidR="00E341BD">
        <w:rPr>
          <w:sz w:val="20"/>
          <w:szCs w:val="20"/>
        </w:rPr>
        <w:tab/>
      </w:r>
      <w:r w:rsidR="00E341BD">
        <w:rPr>
          <w:sz w:val="20"/>
          <w:szCs w:val="20"/>
        </w:rPr>
        <w:tab/>
      </w:r>
      <w:r w:rsidR="000E4D2C" w:rsidRPr="002E4358">
        <w:rPr>
          <w:sz w:val="20"/>
          <w:szCs w:val="20"/>
        </w:rPr>
        <w:tab/>
      </w:r>
      <w:r w:rsidRPr="002E4358">
        <w:rPr>
          <w:sz w:val="20"/>
          <w:szCs w:val="20"/>
        </w:rPr>
        <w:t>«__»_____________20__г</w:t>
      </w:r>
    </w:p>
    <w:p w:rsidR="00B705F0" w:rsidRDefault="00B705F0" w:rsidP="00E341BD">
      <w:pPr>
        <w:pStyle w:val="a3"/>
        <w:shd w:val="clear" w:color="auto" w:fill="auto"/>
        <w:spacing w:line="0" w:lineRule="atLeast"/>
        <w:ind w:right="1"/>
        <w:jc w:val="both"/>
        <w:rPr>
          <w:b/>
          <w:sz w:val="20"/>
          <w:szCs w:val="20"/>
        </w:rPr>
      </w:pPr>
    </w:p>
    <w:p w:rsidR="00B33499" w:rsidRDefault="00E341BD" w:rsidP="00B33499">
      <w:pPr>
        <w:pStyle w:val="a3"/>
        <w:shd w:val="clear" w:color="auto" w:fill="auto"/>
        <w:spacing w:line="0" w:lineRule="atLeast"/>
        <w:ind w:right="1" w:firstLine="284"/>
        <w:jc w:val="both"/>
        <w:rPr>
          <w:sz w:val="20"/>
          <w:szCs w:val="20"/>
        </w:rPr>
      </w:pPr>
      <w:bookmarkStart w:id="4" w:name="bookmark4"/>
      <w:r w:rsidRPr="002E4358">
        <w:rPr>
          <w:b/>
          <w:sz w:val="20"/>
          <w:szCs w:val="20"/>
        </w:rPr>
        <w:t>Государственное бюджетное общеобразовательное учреждение средняя общеобразовательная школа № 225 Адмиралтейского</w:t>
      </w:r>
      <w:r w:rsidR="00B33499">
        <w:rPr>
          <w:b/>
          <w:sz w:val="20"/>
          <w:szCs w:val="20"/>
        </w:rPr>
        <w:t xml:space="preserve"> </w:t>
      </w:r>
      <w:r w:rsidRPr="002E4358">
        <w:rPr>
          <w:b/>
          <w:sz w:val="20"/>
          <w:szCs w:val="20"/>
        </w:rPr>
        <w:t xml:space="preserve"> района </w:t>
      </w:r>
      <w:r w:rsidR="00B33499">
        <w:rPr>
          <w:b/>
          <w:sz w:val="20"/>
          <w:szCs w:val="20"/>
        </w:rPr>
        <w:t xml:space="preserve"> </w:t>
      </w:r>
      <w:r w:rsidRPr="002E4358">
        <w:rPr>
          <w:b/>
          <w:sz w:val="20"/>
          <w:szCs w:val="20"/>
        </w:rPr>
        <w:t>Санкт-Петербурга</w:t>
      </w:r>
      <w:r w:rsidR="00B33499">
        <w:rPr>
          <w:sz w:val="20"/>
          <w:szCs w:val="20"/>
        </w:rPr>
        <w:t xml:space="preserve"> </w:t>
      </w:r>
      <w:r w:rsidRPr="002E4358">
        <w:rPr>
          <w:sz w:val="20"/>
          <w:szCs w:val="20"/>
        </w:rPr>
        <w:t xml:space="preserve">(в </w:t>
      </w:r>
      <w:r w:rsidR="00B33499">
        <w:rPr>
          <w:sz w:val="20"/>
          <w:szCs w:val="20"/>
        </w:rPr>
        <w:t xml:space="preserve"> </w:t>
      </w:r>
      <w:r w:rsidRPr="002E4358">
        <w:rPr>
          <w:sz w:val="20"/>
          <w:szCs w:val="20"/>
        </w:rPr>
        <w:t>дальнейшем</w:t>
      </w:r>
      <w:r w:rsidR="00B33499">
        <w:rPr>
          <w:sz w:val="20"/>
          <w:szCs w:val="20"/>
        </w:rPr>
        <w:t xml:space="preserve"> </w:t>
      </w:r>
      <w:r w:rsidRPr="002E4358">
        <w:rPr>
          <w:sz w:val="20"/>
          <w:szCs w:val="20"/>
        </w:rPr>
        <w:t xml:space="preserve"> - </w:t>
      </w:r>
      <w:r w:rsidR="00B33499">
        <w:rPr>
          <w:sz w:val="20"/>
          <w:szCs w:val="20"/>
        </w:rPr>
        <w:t xml:space="preserve"> </w:t>
      </w:r>
      <w:r w:rsidRPr="002E4358">
        <w:rPr>
          <w:sz w:val="20"/>
          <w:szCs w:val="20"/>
        </w:rPr>
        <w:t xml:space="preserve">Исполнитель), на основании лицензии </w:t>
      </w:r>
      <w:r w:rsidR="00B33499">
        <w:rPr>
          <w:sz w:val="20"/>
          <w:szCs w:val="20"/>
        </w:rPr>
        <w:t xml:space="preserve">серия </w:t>
      </w:r>
      <w:r w:rsidRPr="002E4358">
        <w:rPr>
          <w:sz w:val="20"/>
          <w:szCs w:val="20"/>
        </w:rPr>
        <w:t>78Л01</w:t>
      </w:r>
      <w:r w:rsidR="00B33499">
        <w:rPr>
          <w:sz w:val="20"/>
          <w:szCs w:val="20"/>
        </w:rPr>
        <w:t xml:space="preserve"> </w:t>
      </w:r>
    </w:p>
    <w:p w:rsidR="00E341BD" w:rsidRPr="002E4358" w:rsidRDefault="00E341BD" w:rsidP="00B33499">
      <w:pPr>
        <w:pStyle w:val="a3"/>
        <w:shd w:val="clear" w:color="auto" w:fill="auto"/>
        <w:spacing w:line="0" w:lineRule="atLeast"/>
        <w:ind w:right="1"/>
        <w:jc w:val="both"/>
        <w:rPr>
          <w:sz w:val="20"/>
          <w:szCs w:val="20"/>
        </w:rPr>
      </w:pPr>
      <w:r w:rsidRPr="002E4358">
        <w:rPr>
          <w:sz w:val="20"/>
          <w:szCs w:val="20"/>
        </w:rPr>
        <w:t>№ 0000057, выданной Комитетом по образованию Правительства Санкт-Петербурга «06» сентября 2012г. и свидетельства о государственной аккредитации регистрационный номер 861, серия 78А01 № 0000219, выданного Комитетом по образованию Правительства Санкт-Петербурга «17» апреля 2015г., в лице директора Федосеенко Александра Сергеевича, действующего на основании Устава, с одной стороны, и</w:t>
      </w:r>
    </w:p>
    <w:p w:rsidR="00E341BD" w:rsidRPr="002E4358" w:rsidRDefault="00E341BD" w:rsidP="00E341BD">
      <w:pPr>
        <w:pStyle w:val="a3"/>
        <w:shd w:val="clear" w:color="auto" w:fill="auto"/>
        <w:spacing w:line="0" w:lineRule="atLeast"/>
        <w:ind w:right="1"/>
        <w:jc w:val="both"/>
        <w:rPr>
          <w:sz w:val="20"/>
          <w:szCs w:val="20"/>
        </w:rPr>
      </w:pPr>
    </w:p>
    <w:p w:rsidR="00E341BD" w:rsidRPr="003A3E5C" w:rsidRDefault="00E341BD" w:rsidP="00E341BD">
      <w:pPr>
        <w:pStyle w:val="3"/>
        <w:pBdr>
          <w:top w:val="single" w:sz="4" w:space="1" w:color="auto"/>
        </w:pBdr>
        <w:shd w:val="clear" w:color="auto" w:fill="auto"/>
        <w:spacing w:before="0" w:line="0" w:lineRule="atLeast"/>
        <w:ind w:right="1"/>
        <w:rPr>
          <w:b w:val="0"/>
          <w:sz w:val="12"/>
          <w:szCs w:val="12"/>
        </w:rPr>
      </w:pPr>
      <w:r w:rsidRPr="003A3E5C">
        <w:rPr>
          <w:b w:val="0"/>
          <w:sz w:val="12"/>
          <w:szCs w:val="12"/>
        </w:rPr>
        <w:t>(ФИО и статус законного представителя несовершеннолетнего - мать, отец, опекун, попечитель, уполномоченный представитель</w:t>
      </w:r>
    </w:p>
    <w:p w:rsidR="00E341BD" w:rsidRPr="002E4358" w:rsidRDefault="00E341BD" w:rsidP="00E341BD">
      <w:pPr>
        <w:pStyle w:val="3"/>
        <w:pBdr>
          <w:top w:val="single" w:sz="4" w:space="1" w:color="auto"/>
        </w:pBdr>
        <w:shd w:val="clear" w:color="auto" w:fill="auto"/>
        <w:spacing w:before="0" w:line="0" w:lineRule="atLeast"/>
        <w:ind w:right="1"/>
        <w:jc w:val="both"/>
        <w:rPr>
          <w:b w:val="0"/>
          <w:sz w:val="20"/>
          <w:szCs w:val="20"/>
        </w:rPr>
      </w:pPr>
      <w:r w:rsidRPr="002E4358">
        <w:rPr>
          <w:b w:val="0"/>
          <w:sz w:val="20"/>
          <w:szCs w:val="20"/>
        </w:rPr>
        <w:t>______________________________________________________________________</w:t>
      </w:r>
      <w:r>
        <w:rPr>
          <w:b w:val="0"/>
          <w:sz w:val="20"/>
          <w:szCs w:val="20"/>
        </w:rPr>
        <w:t>____________________________</w:t>
      </w:r>
    </w:p>
    <w:p w:rsidR="00E341BD" w:rsidRPr="003A3E5C" w:rsidRDefault="00E341BD" w:rsidP="00E341BD">
      <w:pPr>
        <w:pStyle w:val="3"/>
        <w:pBdr>
          <w:top w:val="single" w:sz="4" w:space="1" w:color="auto"/>
        </w:pBdr>
        <w:shd w:val="clear" w:color="auto" w:fill="auto"/>
        <w:spacing w:before="0" w:line="0" w:lineRule="atLeast"/>
        <w:ind w:right="1"/>
        <w:rPr>
          <w:b w:val="0"/>
          <w:sz w:val="12"/>
          <w:szCs w:val="12"/>
        </w:rPr>
      </w:pPr>
      <w:r w:rsidRPr="003A3E5C">
        <w:rPr>
          <w:b w:val="0"/>
          <w:sz w:val="12"/>
          <w:szCs w:val="12"/>
        </w:rPr>
        <w:t xml:space="preserve">органа опеки </w:t>
      </w:r>
      <w:proofErr w:type="gramStart"/>
      <w:r w:rsidRPr="003A3E5C">
        <w:rPr>
          <w:b w:val="0"/>
          <w:sz w:val="12"/>
          <w:szCs w:val="12"/>
        </w:rPr>
        <w:t>к попечительства</w:t>
      </w:r>
      <w:proofErr w:type="gramEnd"/>
      <w:r w:rsidRPr="003A3E5C">
        <w:rPr>
          <w:b w:val="0"/>
          <w:sz w:val="12"/>
          <w:szCs w:val="12"/>
        </w:rPr>
        <w:t xml:space="preserve"> или учреждение социальной защиты, в котором находится нуждающийся в опеке или попечительстве</w:t>
      </w:r>
    </w:p>
    <w:p w:rsidR="00E341BD" w:rsidRPr="002E4358" w:rsidRDefault="00E341BD" w:rsidP="00E341BD">
      <w:pPr>
        <w:pStyle w:val="3"/>
        <w:pBdr>
          <w:top w:val="single" w:sz="4" w:space="1" w:color="auto"/>
        </w:pBdr>
        <w:shd w:val="clear" w:color="auto" w:fill="auto"/>
        <w:spacing w:before="0" w:line="0" w:lineRule="atLeast"/>
        <w:ind w:right="1"/>
        <w:jc w:val="both"/>
        <w:rPr>
          <w:b w:val="0"/>
          <w:sz w:val="20"/>
          <w:szCs w:val="20"/>
        </w:rPr>
      </w:pPr>
      <w:r w:rsidRPr="002E4358">
        <w:rPr>
          <w:b w:val="0"/>
          <w:sz w:val="20"/>
          <w:szCs w:val="20"/>
        </w:rPr>
        <w:t>________________________________________________________________________</w:t>
      </w:r>
      <w:r w:rsidR="00B33499">
        <w:rPr>
          <w:b w:val="0"/>
          <w:sz w:val="20"/>
          <w:szCs w:val="20"/>
        </w:rPr>
        <w:t>___________________________</w:t>
      </w:r>
    </w:p>
    <w:p w:rsidR="00E341BD" w:rsidRPr="003A3E5C" w:rsidRDefault="00E341BD" w:rsidP="00E341BD">
      <w:pPr>
        <w:pStyle w:val="3"/>
        <w:pBdr>
          <w:top w:val="single" w:sz="4" w:space="1" w:color="auto"/>
        </w:pBdr>
        <w:shd w:val="clear" w:color="auto" w:fill="auto"/>
        <w:spacing w:before="0" w:line="0" w:lineRule="atLeast"/>
        <w:ind w:right="1"/>
        <w:rPr>
          <w:b w:val="0"/>
          <w:sz w:val="12"/>
          <w:szCs w:val="12"/>
        </w:rPr>
      </w:pPr>
      <w:r w:rsidRPr="003A3E5C">
        <w:rPr>
          <w:b w:val="0"/>
          <w:sz w:val="12"/>
          <w:szCs w:val="12"/>
        </w:rPr>
        <w:t>несовершеннолетний, либо лица, действующего на основании доверенности, выданной законным представителем)</w:t>
      </w:r>
    </w:p>
    <w:p w:rsidR="00E341BD" w:rsidRPr="002E4358" w:rsidRDefault="00E341BD" w:rsidP="00E341BD">
      <w:pPr>
        <w:pStyle w:val="a3"/>
        <w:shd w:val="clear" w:color="auto" w:fill="auto"/>
        <w:spacing w:line="0" w:lineRule="atLeast"/>
        <w:ind w:right="1"/>
        <w:rPr>
          <w:sz w:val="20"/>
          <w:szCs w:val="20"/>
        </w:rPr>
      </w:pPr>
      <w:r w:rsidRPr="002E4358">
        <w:rPr>
          <w:sz w:val="20"/>
          <w:szCs w:val="20"/>
        </w:rPr>
        <w:t>в дальнейшем - Заказчик и  _________________________________________________________</w:t>
      </w:r>
      <w:r>
        <w:rPr>
          <w:sz w:val="20"/>
          <w:szCs w:val="20"/>
        </w:rPr>
        <w:t>___________</w:t>
      </w:r>
      <w:r w:rsidR="00B33499">
        <w:rPr>
          <w:sz w:val="20"/>
          <w:szCs w:val="20"/>
        </w:rPr>
        <w:t>_________________________________</w:t>
      </w:r>
    </w:p>
    <w:p w:rsidR="00E341BD" w:rsidRPr="003A3E5C" w:rsidRDefault="00E341BD" w:rsidP="00E341BD">
      <w:pPr>
        <w:pStyle w:val="a3"/>
        <w:shd w:val="clear" w:color="auto" w:fill="auto"/>
        <w:spacing w:line="0" w:lineRule="atLeast"/>
        <w:ind w:right="1"/>
        <w:jc w:val="center"/>
        <w:rPr>
          <w:rStyle w:val="5"/>
          <w:sz w:val="12"/>
          <w:szCs w:val="12"/>
        </w:rPr>
      </w:pPr>
      <w:r w:rsidRPr="003A3E5C">
        <w:rPr>
          <w:rStyle w:val="5"/>
          <w:b w:val="0"/>
          <w:sz w:val="12"/>
          <w:szCs w:val="12"/>
        </w:rPr>
        <w:t>(фамилия, имя, отчество несовершеннолетнего)</w:t>
      </w:r>
    </w:p>
    <w:p w:rsidR="00E341BD" w:rsidRPr="002E4358" w:rsidRDefault="00E341BD" w:rsidP="00E341BD">
      <w:pPr>
        <w:pStyle w:val="a3"/>
        <w:shd w:val="clear" w:color="auto" w:fill="auto"/>
        <w:spacing w:line="0" w:lineRule="atLeast"/>
        <w:ind w:right="1"/>
        <w:jc w:val="both"/>
        <w:rPr>
          <w:sz w:val="20"/>
          <w:szCs w:val="20"/>
        </w:rPr>
      </w:pPr>
      <w:r w:rsidRPr="002E4358">
        <w:rPr>
          <w:sz w:val="20"/>
          <w:szCs w:val="20"/>
        </w:rPr>
        <w:t>в дальнейшем - Обучающийся, с другой стороны, в соответствии с Гражданским кодексом Российской Федерации, Законом Российской Федерации от 29.12.2012 № 273-ФЗ «Об образовании в Российской Федерации», Законом Российской Федерации от 07.02.1992 № 2300-1 «О защите прав потребителей» и постановлением Правительства Российской Федерации от 15.08.2013 N 706 «Об утверждении Правил оказания платных образовательных услуг», заключили настоящий договор о нижеследующем:</w:t>
      </w:r>
    </w:p>
    <w:p w:rsidR="00E341BD" w:rsidRDefault="00E341BD" w:rsidP="00E341BD">
      <w:pPr>
        <w:pStyle w:val="1"/>
        <w:keepNext/>
        <w:keepLines/>
        <w:shd w:val="clear" w:color="auto" w:fill="auto"/>
        <w:spacing w:line="0" w:lineRule="atLeast"/>
        <w:ind w:right="1"/>
        <w:rPr>
          <w:rFonts w:ascii="Times New Roman" w:cs="Times New Roman"/>
          <w:sz w:val="20"/>
          <w:szCs w:val="20"/>
        </w:rPr>
      </w:pPr>
    </w:p>
    <w:p w:rsidR="00471F40" w:rsidRDefault="00471F40" w:rsidP="00E341BD">
      <w:pPr>
        <w:pStyle w:val="1"/>
        <w:keepNext/>
        <w:keepLines/>
        <w:shd w:val="clear" w:color="auto" w:fill="auto"/>
        <w:spacing w:line="0" w:lineRule="atLeast"/>
        <w:ind w:right="1"/>
        <w:rPr>
          <w:rFonts w:ascii="Times New Roman" w:cs="Times New Roman"/>
          <w:sz w:val="20"/>
          <w:szCs w:val="20"/>
        </w:rPr>
      </w:pPr>
      <w:r w:rsidRPr="002E4358">
        <w:rPr>
          <w:rFonts w:ascii="Times New Roman" w:cs="Times New Roman"/>
          <w:sz w:val="20"/>
          <w:szCs w:val="20"/>
        </w:rPr>
        <w:t>1. Предмет договора</w:t>
      </w:r>
      <w:bookmarkEnd w:id="4"/>
      <w:r w:rsidR="005C72F7" w:rsidRPr="002E4358">
        <w:rPr>
          <w:rFonts w:ascii="Times New Roman" w:cs="Times New Roman"/>
          <w:sz w:val="20"/>
          <w:szCs w:val="20"/>
        </w:rPr>
        <w:t>, срок оказания услуг.</w:t>
      </w:r>
    </w:p>
    <w:p w:rsidR="00E341BD" w:rsidRPr="002E4358" w:rsidRDefault="00E341BD" w:rsidP="00E341BD">
      <w:pPr>
        <w:pStyle w:val="1"/>
        <w:keepNext/>
        <w:keepLines/>
        <w:shd w:val="clear" w:color="auto" w:fill="auto"/>
        <w:spacing w:line="0" w:lineRule="atLeast"/>
        <w:ind w:right="1"/>
        <w:rPr>
          <w:rFonts w:ascii="Times New Roman" w:cs="Times New Roman"/>
          <w:sz w:val="20"/>
          <w:szCs w:val="20"/>
        </w:rPr>
      </w:pPr>
    </w:p>
    <w:p w:rsidR="00CE70B6" w:rsidRDefault="00FA41BA" w:rsidP="00E341BD">
      <w:pPr>
        <w:pStyle w:val="a3"/>
        <w:shd w:val="clear" w:color="auto" w:fill="auto"/>
        <w:spacing w:line="0" w:lineRule="atLeast"/>
        <w:ind w:right="1" w:firstLine="708"/>
        <w:jc w:val="both"/>
        <w:rPr>
          <w:sz w:val="20"/>
          <w:szCs w:val="20"/>
        </w:rPr>
      </w:pPr>
      <w:r w:rsidRPr="002E4358">
        <w:rPr>
          <w:sz w:val="20"/>
          <w:szCs w:val="20"/>
        </w:rPr>
        <w:t xml:space="preserve">1.1. </w:t>
      </w:r>
      <w:r w:rsidR="00471F40" w:rsidRPr="002E4358">
        <w:rPr>
          <w:sz w:val="20"/>
          <w:szCs w:val="20"/>
        </w:rPr>
        <w:t>Исполнитель оказывает, а Заказчик оплачивает дополнительные образовательные услуги</w:t>
      </w:r>
      <w:r w:rsidR="00BA4406" w:rsidRPr="002E4358">
        <w:rPr>
          <w:sz w:val="20"/>
          <w:szCs w:val="20"/>
        </w:rPr>
        <w:t xml:space="preserve"> (далее – Услуги)</w:t>
      </w:r>
      <w:r w:rsidR="00471F40" w:rsidRPr="002E4358">
        <w:rPr>
          <w:sz w:val="20"/>
          <w:szCs w:val="20"/>
        </w:rPr>
        <w:t>, наименование и количество которых определено в таблице 1, являющейся неотъемлемой частью настоящего договора.</w:t>
      </w:r>
    </w:p>
    <w:p w:rsidR="00E341BD" w:rsidRPr="002E4358" w:rsidRDefault="00E341BD" w:rsidP="00E341BD">
      <w:pPr>
        <w:pStyle w:val="a3"/>
        <w:shd w:val="clear" w:color="auto" w:fill="auto"/>
        <w:spacing w:line="0" w:lineRule="atLeast"/>
        <w:ind w:right="1" w:firstLine="708"/>
        <w:jc w:val="both"/>
        <w:rPr>
          <w:sz w:val="20"/>
          <w:szCs w:val="20"/>
        </w:rPr>
      </w:pPr>
    </w:p>
    <w:p w:rsidR="00471F40" w:rsidRPr="002E4358" w:rsidRDefault="00471F40" w:rsidP="00E341BD">
      <w:pPr>
        <w:pStyle w:val="a3"/>
        <w:shd w:val="clear" w:color="auto" w:fill="auto"/>
        <w:spacing w:line="0" w:lineRule="atLeast"/>
        <w:ind w:right="1"/>
        <w:jc w:val="both"/>
        <w:rPr>
          <w:sz w:val="20"/>
          <w:szCs w:val="20"/>
        </w:rPr>
      </w:pPr>
      <w:r w:rsidRPr="002E4358">
        <w:rPr>
          <w:sz w:val="20"/>
          <w:szCs w:val="20"/>
        </w:rPr>
        <w:t>Таблица 1. Платная образовательная услуга.</w:t>
      </w:r>
    </w:p>
    <w:tbl>
      <w:tblPr>
        <w:tblW w:w="99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
        <w:gridCol w:w="1999"/>
        <w:gridCol w:w="1701"/>
        <w:gridCol w:w="1134"/>
        <w:gridCol w:w="1842"/>
        <w:gridCol w:w="1276"/>
        <w:gridCol w:w="1418"/>
      </w:tblGrid>
      <w:tr w:rsidR="003A3E5C" w:rsidRPr="002E4358" w:rsidTr="00B33499">
        <w:tc>
          <w:tcPr>
            <w:tcW w:w="553" w:type="dxa"/>
            <w:vMerge w:val="restart"/>
          </w:tcPr>
          <w:p w:rsidR="00471F40" w:rsidRPr="003A3E5C" w:rsidRDefault="00471F40" w:rsidP="00E341BD">
            <w:pPr>
              <w:pStyle w:val="a3"/>
              <w:shd w:val="clear" w:color="auto" w:fill="auto"/>
              <w:spacing w:line="0" w:lineRule="atLeast"/>
              <w:ind w:right="1"/>
              <w:rPr>
                <w:sz w:val="18"/>
                <w:szCs w:val="18"/>
              </w:rPr>
            </w:pPr>
            <w:r w:rsidRPr="003A3E5C">
              <w:rPr>
                <w:sz w:val="18"/>
                <w:szCs w:val="18"/>
              </w:rPr>
              <w:t>№ п/п</w:t>
            </w:r>
          </w:p>
        </w:tc>
        <w:tc>
          <w:tcPr>
            <w:tcW w:w="1999" w:type="dxa"/>
            <w:vMerge w:val="restart"/>
          </w:tcPr>
          <w:p w:rsidR="00471F40" w:rsidRPr="003A3E5C" w:rsidRDefault="00471F40" w:rsidP="00E341BD">
            <w:pPr>
              <w:pStyle w:val="a3"/>
              <w:shd w:val="clear" w:color="auto" w:fill="auto"/>
              <w:spacing w:line="0" w:lineRule="atLeast"/>
              <w:ind w:right="1"/>
              <w:rPr>
                <w:sz w:val="18"/>
                <w:szCs w:val="18"/>
              </w:rPr>
            </w:pPr>
            <w:r w:rsidRPr="003A3E5C">
              <w:rPr>
                <w:sz w:val="18"/>
                <w:szCs w:val="18"/>
              </w:rPr>
              <w:t>Наименование образовательной услуги</w:t>
            </w:r>
          </w:p>
        </w:tc>
        <w:tc>
          <w:tcPr>
            <w:tcW w:w="1701" w:type="dxa"/>
            <w:vMerge w:val="restart"/>
          </w:tcPr>
          <w:p w:rsidR="00471F40" w:rsidRPr="003A3E5C" w:rsidRDefault="00471F40" w:rsidP="00E341BD">
            <w:pPr>
              <w:pStyle w:val="a3"/>
              <w:shd w:val="clear" w:color="auto" w:fill="auto"/>
              <w:spacing w:line="0" w:lineRule="atLeast"/>
              <w:ind w:right="1"/>
              <w:rPr>
                <w:sz w:val="18"/>
                <w:szCs w:val="18"/>
              </w:rPr>
            </w:pPr>
            <w:r w:rsidRPr="003A3E5C">
              <w:rPr>
                <w:sz w:val="18"/>
                <w:szCs w:val="18"/>
              </w:rPr>
              <w:t>Форма предоставления (оказания) услуги (индивидуальная, групповая)</w:t>
            </w:r>
          </w:p>
        </w:tc>
        <w:tc>
          <w:tcPr>
            <w:tcW w:w="1134" w:type="dxa"/>
            <w:vMerge w:val="restart"/>
          </w:tcPr>
          <w:p w:rsidR="00471F40" w:rsidRPr="003A3E5C" w:rsidRDefault="00471F40" w:rsidP="00E341BD">
            <w:pPr>
              <w:pStyle w:val="a3"/>
              <w:shd w:val="clear" w:color="auto" w:fill="auto"/>
              <w:spacing w:line="0" w:lineRule="atLeast"/>
              <w:ind w:right="1"/>
              <w:rPr>
                <w:sz w:val="18"/>
                <w:szCs w:val="18"/>
              </w:rPr>
            </w:pPr>
            <w:r w:rsidRPr="003A3E5C">
              <w:rPr>
                <w:sz w:val="18"/>
                <w:szCs w:val="18"/>
              </w:rPr>
              <w:t>Форма обучения</w:t>
            </w:r>
          </w:p>
        </w:tc>
        <w:tc>
          <w:tcPr>
            <w:tcW w:w="1842" w:type="dxa"/>
            <w:vMerge w:val="restart"/>
          </w:tcPr>
          <w:p w:rsidR="00471F40" w:rsidRPr="003A3E5C" w:rsidRDefault="00471F40" w:rsidP="00E341BD">
            <w:pPr>
              <w:pStyle w:val="a3"/>
              <w:shd w:val="clear" w:color="auto" w:fill="auto"/>
              <w:spacing w:line="0" w:lineRule="atLeast"/>
              <w:ind w:right="1"/>
              <w:rPr>
                <w:sz w:val="18"/>
                <w:szCs w:val="18"/>
              </w:rPr>
            </w:pPr>
            <w:r w:rsidRPr="003A3E5C">
              <w:rPr>
                <w:sz w:val="18"/>
                <w:szCs w:val="18"/>
              </w:rPr>
              <w:t>Наименование программы (курса)</w:t>
            </w:r>
          </w:p>
        </w:tc>
        <w:tc>
          <w:tcPr>
            <w:tcW w:w="2694" w:type="dxa"/>
            <w:gridSpan w:val="2"/>
          </w:tcPr>
          <w:p w:rsidR="00471F40" w:rsidRPr="003A3E5C" w:rsidRDefault="00471F40" w:rsidP="00B33499">
            <w:pPr>
              <w:pStyle w:val="a3"/>
              <w:shd w:val="clear" w:color="auto" w:fill="auto"/>
              <w:spacing w:line="0" w:lineRule="atLeast"/>
              <w:ind w:right="1"/>
              <w:rPr>
                <w:sz w:val="18"/>
                <w:szCs w:val="18"/>
              </w:rPr>
            </w:pPr>
            <w:r w:rsidRPr="003A3E5C">
              <w:rPr>
                <w:sz w:val="18"/>
                <w:szCs w:val="18"/>
              </w:rPr>
              <w:t xml:space="preserve">Количество </w:t>
            </w:r>
            <w:r w:rsidR="00B33499">
              <w:rPr>
                <w:sz w:val="18"/>
                <w:szCs w:val="18"/>
              </w:rPr>
              <w:t xml:space="preserve">часов </w:t>
            </w:r>
            <w:r w:rsidR="003632EA">
              <w:rPr>
                <w:sz w:val="18"/>
                <w:szCs w:val="18"/>
              </w:rPr>
              <w:t xml:space="preserve">по </w:t>
            </w:r>
            <w:r w:rsidRPr="003A3E5C">
              <w:rPr>
                <w:sz w:val="18"/>
                <w:szCs w:val="18"/>
              </w:rPr>
              <w:t>программ</w:t>
            </w:r>
            <w:r w:rsidR="003632EA">
              <w:rPr>
                <w:sz w:val="18"/>
                <w:szCs w:val="18"/>
              </w:rPr>
              <w:t>е</w:t>
            </w:r>
          </w:p>
        </w:tc>
      </w:tr>
      <w:tr w:rsidR="003A3E5C" w:rsidRPr="002E4358" w:rsidTr="00B33499">
        <w:tc>
          <w:tcPr>
            <w:tcW w:w="553" w:type="dxa"/>
            <w:vMerge/>
          </w:tcPr>
          <w:p w:rsidR="000D117C" w:rsidRPr="003A3E5C" w:rsidRDefault="000D117C" w:rsidP="00E341BD">
            <w:pPr>
              <w:pStyle w:val="a3"/>
              <w:shd w:val="clear" w:color="auto" w:fill="auto"/>
              <w:spacing w:line="0" w:lineRule="atLeast"/>
              <w:ind w:right="1"/>
              <w:rPr>
                <w:sz w:val="18"/>
                <w:szCs w:val="18"/>
              </w:rPr>
            </w:pPr>
          </w:p>
        </w:tc>
        <w:tc>
          <w:tcPr>
            <w:tcW w:w="1999" w:type="dxa"/>
            <w:vMerge/>
          </w:tcPr>
          <w:p w:rsidR="000D117C" w:rsidRPr="003A3E5C" w:rsidRDefault="000D117C" w:rsidP="00E341BD">
            <w:pPr>
              <w:pStyle w:val="a3"/>
              <w:shd w:val="clear" w:color="auto" w:fill="auto"/>
              <w:spacing w:line="0" w:lineRule="atLeast"/>
              <w:ind w:right="1"/>
              <w:rPr>
                <w:sz w:val="18"/>
                <w:szCs w:val="18"/>
              </w:rPr>
            </w:pPr>
          </w:p>
        </w:tc>
        <w:tc>
          <w:tcPr>
            <w:tcW w:w="1701" w:type="dxa"/>
            <w:vMerge/>
          </w:tcPr>
          <w:p w:rsidR="000D117C" w:rsidRPr="003A3E5C" w:rsidRDefault="000D117C" w:rsidP="00E341BD">
            <w:pPr>
              <w:pStyle w:val="a3"/>
              <w:shd w:val="clear" w:color="auto" w:fill="auto"/>
              <w:spacing w:line="0" w:lineRule="atLeast"/>
              <w:ind w:right="1"/>
              <w:rPr>
                <w:sz w:val="18"/>
                <w:szCs w:val="18"/>
              </w:rPr>
            </w:pPr>
          </w:p>
        </w:tc>
        <w:tc>
          <w:tcPr>
            <w:tcW w:w="1134" w:type="dxa"/>
            <w:vMerge/>
          </w:tcPr>
          <w:p w:rsidR="000D117C" w:rsidRPr="003A3E5C" w:rsidRDefault="000D117C" w:rsidP="00E341BD">
            <w:pPr>
              <w:pStyle w:val="a3"/>
              <w:shd w:val="clear" w:color="auto" w:fill="auto"/>
              <w:spacing w:line="0" w:lineRule="atLeast"/>
              <w:ind w:right="1"/>
              <w:rPr>
                <w:sz w:val="18"/>
                <w:szCs w:val="18"/>
              </w:rPr>
            </w:pPr>
          </w:p>
        </w:tc>
        <w:tc>
          <w:tcPr>
            <w:tcW w:w="1842" w:type="dxa"/>
            <w:vMerge/>
          </w:tcPr>
          <w:p w:rsidR="000D117C" w:rsidRPr="003A3E5C" w:rsidRDefault="000D117C" w:rsidP="00E341BD">
            <w:pPr>
              <w:pStyle w:val="a3"/>
              <w:shd w:val="clear" w:color="auto" w:fill="auto"/>
              <w:spacing w:line="0" w:lineRule="atLeast"/>
              <w:ind w:right="1"/>
              <w:rPr>
                <w:sz w:val="18"/>
                <w:szCs w:val="18"/>
              </w:rPr>
            </w:pPr>
          </w:p>
        </w:tc>
        <w:tc>
          <w:tcPr>
            <w:tcW w:w="1276" w:type="dxa"/>
          </w:tcPr>
          <w:p w:rsidR="000D117C" w:rsidRPr="003A3E5C" w:rsidRDefault="003632EA" w:rsidP="00E341BD">
            <w:pPr>
              <w:pStyle w:val="a3"/>
              <w:shd w:val="clear" w:color="auto" w:fill="auto"/>
              <w:spacing w:line="0" w:lineRule="atLeast"/>
              <w:ind w:right="1"/>
              <w:rPr>
                <w:sz w:val="18"/>
                <w:szCs w:val="18"/>
              </w:rPr>
            </w:pPr>
            <w:r>
              <w:rPr>
                <w:sz w:val="18"/>
                <w:szCs w:val="18"/>
              </w:rPr>
              <w:t>В месяц</w:t>
            </w:r>
          </w:p>
        </w:tc>
        <w:tc>
          <w:tcPr>
            <w:tcW w:w="1418" w:type="dxa"/>
          </w:tcPr>
          <w:p w:rsidR="000D117C" w:rsidRPr="003A3E5C" w:rsidRDefault="000D117C" w:rsidP="00E341BD">
            <w:pPr>
              <w:pStyle w:val="a3"/>
              <w:shd w:val="clear" w:color="auto" w:fill="auto"/>
              <w:spacing w:line="0" w:lineRule="atLeast"/>
              <w:ind w:right="1"/>
              <w:rPr>
                <w:sz w:val="18"/>
                <w:szCs w:val="18"/>
              </w:rPr>
            </w:pPr>
            <w:r w:rsidRPr="003A3E5C">
              <w:rPr>
                <w:sz w:val="18"/>
                <w:szCs w:val="18"/>
              </w:rPr>
              <w:t xml:space="preserve">Всего </w:t>
            </w:r>
            <w:r w:rsidR="00E341BD">
              <w:rPr>
                <w:sz w:val="18"/>
                <w:szCs w:val="18"/>
              </w:rPr>
              <w:t xml:space="preserve">по </w:t>
            </w:r>
            <w:r w:rsidRPr="003A3E5C">
              <w:rPr>
                <w:sz w:val="18"/>
                <w:szCs w:val="18"/>
              </w:rPr>
              <w:t>программе</w:t>
            </w:r>
          </w:p>
        </w:tc>
      </w:tr>
      <w:tr w:rsidR="003A3E5C" w:rsidRPr="002E4358" w:rsidTr="00B33499">
        <w:tc>
          <w:tcPr>
            <w:tcW w:w="553" w:type="dxa"/>
          </w:tcPr>
          <w:p w:rsidR="000D117C" w:rsidRPr="003A3E5C" w:rsidRDefault="000D117C" w:rsidP="00E341BD">
            <w:pPr>
              <w:pStyle w:val="a3"/>
              <w:shd w:val="clear" w:color="auto" w:fill="auto"/>
              <w:spacing w:line="0" w:lineRule="atLeast"/>
              <w:ind w:right="1"/>
              <w:rPr>
                <w:sz w:val="18"/>
                <w:szCs w:val="18"/>
              </w:rPr>
            </w:pPr>
            <w:r w:rsidRPr="003A3E5C">
              <w:rPr>
                <w:sz w:val="18"/>
                <w:szCs w:val="18"/>
              </w:rPr>
              <w:t>1</w:t>
            </w:r>
          </w:p>
        </w:tc>
        <w:tc>
          <w:tcPr>
            <w:tcW w:w="1999" w:type="dxa"/>
          </w:tcPr>
          <w:p w:rsidR="000D117C" w:rsidRDefault="000D117C" w:rsidP="00E341BD">
            <w:pPr>
              <w:pStyle w:val="a3"/>
              <w:shd w:val="clear" w:color="auto" w:fill="auto"/>
              <w:spacing w:line="0" w:lineRule="atLeast"/>
              <w:ind w:right="1"/>
              <w:rPr>
                <w:sz w:val="18"/>
                <w:szCs w:val="18"/>
              </w:rPr>
            </w:pPr>
          </w:p>
          <w:p w:rsidR="00EC707A" w:rsidRDefault="00EC707A" w:rsidP="00E341BD">
            <w:pPr>
              <w:pStyle w:val="a3"/>
              <w:shd w:val="clear" w:color="auto" w:fill="auto"/>
              <w:spacing w:line="0" w:lineRule="atLeast"/>
              <w:ind w:right="1"/>
              <w:rPr>
                <w:sz w:val="18"/>
                <w:szCs w:val="18"/>
              </w:rPr>
            </w:pPr>
          </w:p>
          <w:p w:rsidR="00EC707A" w:rsidRPr="003A3E5C" w:rsidRDefault="00EC707A" w:rsidP="00E341BD">
            <w:pPr>
              <w:pStyle w:val="a3"/>
              <w:shd w:val="clear" w:color="auto" w:fill="auto"/>
              <w:spacing w:line="0" w:lineRule="atLeast"/>
              <w:ind w:right="1"/>
              <w:rPr>
                <w:sz w:val="18"/>
                <w:szCs w:val="18"/>
              </w:rPr>
            </w:pPr>
          </w:p>
        </w:tc>
        <w:tc>
          <w:tcPr>
            <w:tcW w:w="1701" w:type="dxa"/>
          </w:tcPr>
          <w:p w:rsidR="000D117C" w:rsidRPr="003A3E5C" w:rsidRDefault="000D117C" w:rsidP="00E341BD">
            <w:pPr>
              <w:pStyle w:val="a3"/>
              <w:shd w:val="clear" w:color="auto" w:fill="auto"/>
              <w:spacing w:line="0" w:lineRule="atLeast"/>
              <w:ind w:right="1"/>
              <w:rPr>
                <w:sz w:val="18"/>
                <w:szCs w:val="18"/>
              </w:rPr>
            </w:pPr>
          </w:p>
        </w:tc>
        <w:tc>
          <w:tcPr>
            <w:tcW w:w="1134" w:type="dxa"/>
          </w:tcPr>
          <w:p w:rsidR="000D117C" w:rsidRPr="003A3E5C" w:rsidRDefault="000D117C" w:rsidP="00E341BD">
            <w:pPr>
              <w:pStyle w:val="a3"/>
              <w:shd w:val="clear" w:color="auto" w:fill="auto"/>
              <w:spacing w:line="0" w:lineRule="atLeast"/>
              <w:ind w:right="1"/>
              <w:rPr>
                <w:sz w:val="18"/>
                <w:szCs w:val="18"/>
              </w:rPr>
            </w:pPr>
          </w:p>
        </w:tc>
        <w:tc>
          <w:tcPr>
            <w:tcW w:w="1842" w:type="dxa"/>
          </w:tcPr>
          <w:p w:rsidR="000D117C" w:rsidRPr="003A3E5C" w:rsidRDefault="000D117C" w:rsidP="00E341BD">
            <w:pPr>
              <w:pStyle w:val="a3"/>
              <w:shd w:val="clear" w:color="auto" w:fill="auto"/>
              <w:spacing w:line="0" w:lineRule="atLeast"/>
              <w:ind w:right="1"/>
              <w:rPr>
                <w:sz w:val="18"/>
                <w:szCs w:val="18"/>
              </w:rPr>
            </w:pPr>
          </w:p>
        </w:tc>
        <w:tc>
          <w:tcPr>
            <w:tcW w:w="1276" w:type="dxa"/>
          </w:tcPr>
          <w:p w:rsidR="000D117C" w:rsidRPr="003A3E5C" w:rsidRDefault="000D117C" w:rsidP="00B01200">
            <w:pPr>
              <w:pStyle w:val="a3"/>
              <w:shd w:val="clear" w:color="auto" w:fill="auto"/>
              <w:spacing w:line="0" w:lineRule="atLeast"/>
              <w:ind w:right="1"/>
              <w:rPr>
                <w:sz w:val="18"/>
                <w:szCs w:val="18"/>
              </w:rPr>
            </w:pPr>
          </w:p>
        </w:tc>
        <w:tc>
          <w:tcPr>
            <w:tcW w:w="1418" w:type="dxa"/>
          </w:tcPr>
          <w:p w:rsidR="000D117C" w:rsidRPr="003A3E5C" w:rsidRDefault="000D117C" w:rsidP="00B01200">
            <w:pPr>
              <w:pStyle w:val="a3"/>
              <w:shd w:val="clear" w:color="auto" w:fill="auto"/>
              <w:spacing w:line="0" w:lineRule="atLeast"/>
              <w:ind w:right="1"/>
              <w:rPr>
                <w:sz w:val="18"/>
                <w:szCs w:val="18"/>
              </w:rPr>
            </w:pPr>
          </w:p>
        </w:tc>
      </w:tr>
    </w:tbl>
    <w:p w:rsidR="005C72F7" w:rsidRPr="002E4358" w:rsidRDefault="005C72F7" w:rsidP="00E341BD">
      <w:pPr>
        <w:pStyle w:val="Default"/>
        <w:ind w:right="1" w:firstLine="708"/>
        <w:jc w:val="both"/>
        <w:rPr>
          <w:sz w:val="20"/>
          <w:szCs w:val="20"/>
        </w:rPr>
      </w:pPr>
      <w:r w:rsidRPr="002E4358">
        <w:rPr>
          <w:sz w:val="20"/>
          <w:szCs w:val="20"/>
        </w:rPr>
        <w:t xml:space="preserve">1.2. Срок освоения </w:t>
      </w:r>
      <w:r w:rsidR="000D117C" w:rsidRPr="002E4358">
        <w:rPr>
          <w:sz w:val="20"/>
          <w:szCs w:val="20"/>
        </w:rPr>
        <w:t xml:space="preserve">дополнительной </w:t>
      </w:r>
      <w:r w:rsidRPr="002E4358">
        <w:rPr>
          <w:sz w:val="20"/>
          <w:szCs w:val="20"/>
        </w:rPr>
        <w:t xml:space="preserve">образовательной программы на момент подписания Договора, </w:t>
      </w:r>
      <w:r w:rsidR="00BA4406" w:rsidRPr="002E4358">
        <w:rPr>
          <w:sz w:val="20"/>
          <w:szCs w:val="20"/>
        </w:rPr>
        <w:t>в соответствии с рабочей программой</w:t>
      </w:r>
      <w:r w:rsidRPr="002E4358">
        <w:rPr>
          <w:sz w:val="20"/>
          <w:szCs w:val="20"/>
        </w:rPr>
        <w:t>, составляет</w:t>
      </w:r>
      <w:r w:rsidR="00EC707A">
        <w:rPr>
          <w:sz w:val="20"/>
          <w:szCs w:val="20"/>
        </w:rPr>
        <w:t>________________________________________</w:t>
      </w:r>
      <w:r w:rsidR="00B33499">
        <w:rPr>
          <w:sz w:val="20"/>
          <w:szCs w:val="20"/>
        </w:rPr>
        <w:t xml:space="preserve"> </w:t>
      </w:r>
      <w:r w:rsidRPr="002E4358">
        <w:rPr>
          <w:sz w:val="20"/>
          <w:szCs w:val="20"/>
        </w:rPr>
        <w:t>академических</w:t>
      </w:r>
      <w:r w:rsidRPr="002E4358">
        <w:rPr>
          <w:sz w:val="20"/>
          <w:szCs w:val="20"/>
          <w:vertAlign w:val="superscript"/>
        </w:rPr>
        <w:t>1</w:t>
      </w:r>
      <w:r w:rsidRPr="002E4358">
        <w:rPr>
          <w:sz w:val="20"/>
          <w:szCs w:val="20"/>
        </w:rPr>
        <w:t xml:space="preserve"> час</w:t>
      </w:r>
      <w:r w:rsidR="00E341BD">
        <w:rPr>
          <w:sz w:val="20"/>
          <w:szCs w:val="20"/>
        </w:rPr>
        <w:t>ов</w:t>
      </w:r>
      <w:r w:rsidRPr="002E4358">
        <w:rPr>
          <w:sz w:val="20"/>
          <w:szCs w:val="20"/>
        </w:rPr>
        <w:t xml:space="preserve">. </w:t>
      </w:r>
    </w:p>
    <w:p w:rsidR="00C96035" w:rsidRPr="002E4358" w:rsidRDefault="00C96035" w:rsidP="00E341BD">
      <w:pPr>
        <w:pStyle w:val="Default"/>
        <w:ind w:right="1"/>
        <w:jc w:val="both"/>
        <w:rPr>
          <w:sz w:val="20"/>
          <w:szCs w:val="20"/>
        </w:rPr>
      </w:pPr>
    </w:p>
    <w:p w:rsidR="00E341BD" w:rsidRDefault="00E341BD" w:rsidP="00E341BD">
      <w:pPr>
        <w:pStyle w:val="1"/>
        <w:keepNext/>
        <w:keepLines/>
        <w:shd w:val="clear" w:color="auto" w:fill="auto"/>
        <w:spacing w:line="0" w:lineRule="atLeast"/>
        <w:ind w:right="1"/>
        <w:rPr>
          <w:rFonts w:ascii="Times New Roman" w:cs="Times New Roman"/>
          <w:sz w:val="20"/>
          <w:szCs w:val="20"/>
        </w:rPr>
      </w:pPr>
      <w:bookmarkStart w:id="5" w:name="bookmark5"/>
      <w:r w:rsidRPr="002E4358">
        <w:rPr>
          <w:rFonts w:ascii="Times New Roman" w:cs="Times New Roman"/>
          <w:sz w:val="20"/>
          <w:szCs w:val="20"/>
        </w:rPr>
        <w:t>2. Обязанности Исполнителя.</w:t>
      </w:r>
      <w:bookmarkEnd w:id="5"/>
    </w:p>
    <w:p w:rsidR="00E341BD" w:rsidRPr="002E4358" w:rsidRDefault="00E341BD" w:rsidP="00E341BD">
      <w:pPr>
        <w:pStyle w:val="1"/>
        <w:keepNext/>
        <w:keepLines/>
        <w:shd w:val="clear" w:color="auto" w:fill="auto"/>
        <w:spacing w:line="0" w:lineRule="atLeast"/>
        <w:ind w:right="1"/>
        <w:rPr>
          <w:rFonts w:ascii="Times New Roman" w:cs="Times New Roman"/>
          <w:sz w:val="20"/>
          <w:szCs w:val="20"/>
        </w:rPr>
      </w:pPr>
    </w:p>
    <w:p w:rsidR="00E341BD" w:rsidRPr="002E4358" w:rsidRDefault="00E341BD" w:rsidP="00E341BD">
      <w:pPr>
        <w:pStyle w:val="a3"/>
        <w:shd w:val="clear" w:color="auto" w:fill="auto"/>
        <w:spacing w:line="0" w:lineRule="atLeast"/>
        <w:ind w:right="1"/>
        <w:jc w:val="both"/>
        <w:rPr>
          <w:sz w:val="20"/>
          <w:szCs w:val="20"/>
        </w:rPr>
      </w:pPr>
      <w:r w:rsidRPr="002E4358">
        <w:rPr>
          <w:sz w:val="20"/>
          <w:szCs w:val="20"/>
        </w:rPr>
        <w:t>Исполнитель обязан:</w:t>
      </w:r>
    </w:p>
    <w:p w:rsidR="00E341BD" w:rsidRPr="002E4358" w:rsidRDefault="00E341BD" w:rsidP="00E341BD">
      <w:pPr>
        <w:pStyle w:val="a3"/>
        <w:shd w:val="clear" w:color="auto" w:fill="auto"/>
        <w:tabs>
          <w:tab w:val="left" w:pos="591"/>
        </w:tabs>
        <w:spacing w:line="0" w:lineRule="atLeast"/>
        <w:ind w:right="1"/>
        <w:jc w:val="both"/>
        <w:rPr>
          <w:sz w:val="20"/>
          <w:szCs w:val="20"/>
        </w:rPr>
      </w:pPr>
      <w:r w:rsidRPr="002E4358">
        <w:rPr>
          <w:sz w:val="20"/>
          <w:szCs w:val="20"/>
        </w:rPr>
        <w:tab/>
        <w:t>2.1. Организовать и обеспечить надлежащее исполнение Услуг, предусмотренных разделом 1 настоящего договора. Платные дополнительные образовательные услуги оказываются в соответствии с рабочей программой, годовым календарным учебным графиком и расписанием занятий, разрабатываемыми Исполнителем.</w:t>
      </w:r>
    </w:p>
    <w:p w:rsidR="00E341BD" w:rsidRPr="002E4358" w:rsidRDefault="00E341BD" w:rsidP="00E341BD">
      <w:pPr>
        <w:pStyle w:val="a3"/>
        <w:shd w:val="clear" w:color="auto" w:fill="auto"/>
        <w:tabs>
          <w:tab w:val="left" w:pos="613"/>
        </w:tabs>
        <w:spacing w:line="0" w:lineRule="atLeast"/>
        <w:ind w:right="1"/>
        <w:jc w:val="both"/>
        <w:rPr>
          <w:sz w:val="20"/>
          <w:szCs w:val="20"/>
        </w:rPr>
      </w:pPr>
      <w:r w:rsidRPr="002E4358">
        <w:rPr>
          <w:sz w:val="20"/>
          <w:szCs w:val="20"/>
        </w:rPr>
        <w:tab/>
        <w:t>2.2.Обеспечить для проведения занятий помещения, соответствующие санитарным и гигиеническим требованиям, а также оснащение, соответствующее обязательным нормам и правилам, предъявляемым к образовательному процессу.</w:t>
      </w:r>
    </w:p>
    <w:p w:rsidR="00E341BD" w:rsidRPr="002E4358" w:rsidRDefault="00E341BD" w:rsidP="00E341BD">
      <w:pPr>
        <w:pStyle w:val="Default"/>
        <w:ind w:right="1" w:firstLine="567"/>
        <w:jc w:val="both"/>
        <w:rPr>
          <w:sz w:val="20"/>
          <w:szCs w:val="20"/>
        </w:rPr>
      </w:pPr>
      <w:r w:rsidRPr="002E4358">
        <w:rPr>
          <w:sz w:val="20"/>
          <w:szCs w:val="20"/>
        </w:rPr>
        <w:t xml:space="preserve">2.3. </w:t>
      </w:r>
      <w:proofErr w:type="gramStart"/>
      <w:r w:rsidRPr="002E4358">
        <w:rPr>
          <w:sz w:val="20"/>
          <w:szCs w:val="20"/>
        </w:rPr>
        <w:t xml:space="preserve">Зачислить </w:t>
      </w:r>
      <w:r>
        <w:rPr>
          <w:sz w:val="20"/>
          <w:szCs w:val="20"/>
        </w:rPr>
        <w:t xml:space="preserve"> уча</w:t>
      </w:r>
      <w:r w:rsidRPr="002E4358">
        <w:rPr>
          <w:sz w:val="20"/>
          <w:szCs w:val="20"/>
        </w:rPr>
        <w:t>щегося</w:t>
      </w:r>
      <w:proofErr w:type="gramEnd"/>
      <w:r w:rsidRPr="002E4358">
        <w:rPr>
          <w:sz w:val="20"/>
          <w:szCs w:val="20"/>
        </w:rPr>
        <w:t xml:space="preserve">, выполнившего установленные законодательством Российской Федерации, учредительными документами, локальными нормативными актами Исполнителя условия приема в качестве Обучающегося по дополнительной образовательной программе. </w:t>
      </w:r>
    </w:p>
    <w:p w:rsidR="00E341BD" w:rsidRDefault="00E341BD" w:rsidP="00E341BD">
      <w:pPr>
        <w:pStyle w:val="a3"/>
        <w:shd w:val="clear" w:color="auto" w:fill="auto"/>
        <w:tabs>
          <w:tab w:val="left" w:pos="601"/>
        </w:tabs>
        <w:spacing w:line="0" w:lineRule="atLeast"/>
        <w:ind w:right="1"/>
        <w:jc w:val="both"/>
        <w:rPr>
          <w:sz w:val="20"/>
          <w:szCs w:val="20"/>
        </w:rPr>
      </w:pPr>
      <w:r w:rsidRPr="002E4358">
        <w:rPr>
          <w:sz w:val="20"/>
          <w:szCs w:val="20"/>
        </w:rPr>
        <w:tab/>
        <w:t>2.4. Во время оказания Услуг проявлять уважение к личности Обучающегося, оберегать его от всех форм физического и психологического насилия, обеспечить условия укрепления нравственного, физического и психологического здоровья, эмоционального благополучия Обучающегося с учетом его индивидуальных особенностей.</w:t>
      </w:r>
    </w:p>
    <w:p w:rsidR="00E341BD" w:rsidRDefault="00E341BD" w:rsidP="00E341BD">
      <w:pPr>
        <w:pStyle w:val="a3"/>
        <w:shd w:val="clear" w:color="auto" w:fill="auto"/>
        <w:tabs>
          <w:tab w:val="left" w:pos="562"/>
        </w:tabs>
        <w:spacing w:line="0" w:lineRule="atLeast"/>
        <w:ind w:right="1"/>
        <w:jc w:val="both"/>
        <w:rPr>
          <w:sz w:val="20"/>
          <w:szCs w:val="20"/>
        </w:rPr>
      </w:pPr>
      <w:r>
        <w:rPr>
          <w:sz w:val="20"/>
          <w:szCs w:val="20"/>
        </w:rPr>
        <w:tab/>
      </w:r>
      <w:r w:rsidRPr="002E4358">
        <w:rPr>
          <w:sz w:val="20"/>
          <w:szCs w:val="20"/>
        </w:rPr>
        <w:t xml:space="preserve">2.5. Сохранить место за Обучающимся (в системе оказываемых общеобразовательным учреждением дополнительных образовательных услуг) в случае его болезни, лечения, карантина, отпуска родителей, каникул и в </w:t>
      </w:r>
    </w:p>
    <w:p w:rsidR="00E341BD" w:rsidRPr="002E4358" w:rsidRDefault="00E341BD" w:rsidP="00E341BD">
      <w:pPr>
        <w:pStyle w:val="a3"/>
        <w:shd w:val="clear" w:color="auto" w:fill="auto"/>
        <w:tabs>
          <w:tab w:val="left" w:pos="562"/>
        </w:tabs>
        <w:spacing w:line="0" w:lineRule="atLeast"/>
        <w:ind w:right="1"/>
        <w:jc w:val="both"/>
        <w:rPr>
          <w:sz w:val="20"/>
          <w:szCs w:val="20"/>
        </w:rPr>
      </w:pPr>
      <w:r w:rsidRPr="002E4358">
        <w:rPr>
          <w:sz w:val="20"/>
          <w:szCs w:val="20"/>
        </w:rPr>
        <w:t>других случаях пропуска занятий по уважительным причинам (с учетом оплаты услуг, предусмотренных разделом I настоящего Договора).</w:t>
      </w:r>
    </w:p>
    <w:p w:rsidR="00B33499" w:rsidRDefault="00B33499" w:rsidP="00E341BD">
      <w:pPr>
        <w:pStyle w:val="a3"/>
        <w:shd w:val="clear" w:color="auto" w:fill="auto"/>
        <w:tabs>
          <w:tab w:val="left" w:pos="-142"/>
        </w:tabs>
        <w:spacing w:line="0" w:lineRule="atLeast"/>
        <w:ind w:right="1" w:firstLine="567"/>
        <w:jc w:val="both"/>
        <w:rPr>
          <w:sz w:val="20"/>
          <w:szCs w:val="20"/>
        </w:rPr>
      </w:pPr>
    </w:p>
    <w:p w:rsidR="00B33499" w:rsidRDefault="00B33499" w:rsidP="00B33499">
      <w:pPr>
        <w:pStyle w:val="a3"/>
        <w:shd w:val="clear" w:color="auto" w:fill="auto"/>
        <w:tabs>
          <w:tab w:val="left" w:pos="562"/>
        </w:tabs>
        <w:spacing w:line="0" w:lineRule="atLeast"/>
        <w:ind w:right="1"/>
        <w:jc w:val="both"/>
        <w:rPr>
          <w:sz w:val="20"/>
          <w:szCs w:val="20"/>
        </w:rPr>
      </w:pPr>
      <w:r>
        <w:rPr>
          <w:sz w:val="20"/>
          <w:szCs w:val="20"/>
        </w:rPr>
        <w:t>________________________________________________________________________________________________</w:t>
      </w:r>
    </w:p>
    <w:p w:rsidR="00B33499" w:rsidRPr="003A3E5C" w:rsidRDefault="00B33499" w:rsidP="00B33499">
      <w:pPr>
        <w:spacing w:line="0" w:lineRule="atLeast"/>
        <w:ind w:right="1"/>
        <w:jc w:val="both"/>
        <w:rPr>
          <w:rFonts w:ascii="Times New Roman" w:cs="Times New Roman"/>
          <w:sz w:val="16"/>
          <w:szCs w:val="16"/>
        </w:rPr>
      </w:pPr>
      <w:r>
        <w:rPr>
          <w:rFonts w:ascii="Times New Roman" w:cs="Times New Roman"/>
          <w:sz w:val="16"/>
          <w:szCs w:val="16"/>
          <w:vertAlign w:val="superscript"/>
        </w:rPr>
        <w:t xml:space="preserve">1 </w:t>
      </w:r>
      <w:r>
        <w:rPr>
          <w:rFonts w:ascii="Times New Roman" w:cs="Times New Roman"/>
          <w:sz w:val="16"/>
          <w:szCs w:val="16"/>
        </w:rPr>
        <w:t xml:space="preserve">Продолжительность </w:t>
      </w:r>
      <w:r w:rsidR="00EC707A">
        <w:rPr>
          <w:rFonts w:ascii="Times New Roman" w:cs="Times New Roman"/>
          <w:sz w:val="16"/>
          <w:szCs w:val="16"/>
        </w:rPr>
        <w:t>академического часа составляет 45 (сорок</w:t>
      </w:r>
      <w:r w:rsidRPr="002E4358">
        <w:rPr>
          <w:rFonts w:ascii="Times New Roman" w:cs="Times New Roman"/>
          <w:sz w:val="16"/>
          <w:szCs w:val="16"/>
        </w:rPr>
        <w:t xml:space="preserve"> пять) минут.</w:t>
      </w:r>
    </w:p>
    <w:p w:rsidR="00B33499" w:rsidRDefault="00B33499" w:rsidP="00B33499">
      <w:pPr>
        <w:pStyle w:val="a3"/>
        <w:shd w:val="clear" w:color="auto" w:fill="auto"/>
        <w:tabs>
          <w:tab w:val="left" w:pos="-142"/>
        </w:tabs>
        <w:spacing w:line="0" w:lineRule="atLeast"/>
        <w:ind w:right="1"/>
        <w:jc w:val="both"/>
        <w:rPr>
          <w:sz w:val="20"/>
          <w:szCs w:val="20"/>
        </w:rPr>
      </w:pPr>
    </w:p>
    <w:p w:rsidR="00D2527C" w:rsidRDefault="00E341BD" w:rsidP="00E341BD">
      <w:pPr>
        <w:pStyle w:val="a3"/>
        <w:shd w:val="clear" w:color="auto" w:fill="auto"/>
        <w:tabs>
          <w:tab w:val="left" w:pos="-142"/>
        </w:tabs>
        <w:spacing w:line="0" w:lineRule="atLeast"/>
        <w:ind w:right="1" w:firstLine="567"/>
        <w:jc w:val="both"/>
        <w:rPr>
          <w:sz w:val="20"/>
          <w:szCs w:val="20"/>
        </w:rPr>
      </w:pPr>
      <w:r w:rsidRPr="002E4358">
        <w:rPr>
          <w:sz w:val="20"/>
          <w:szCs w:val="20"/>
        </w:rPr>
        <w:lastRenderedPageBreak/>
        <w:t xml:space="preserve">2.6. Уведомить Заказчика о нецелесообразности оказания Обучающемуся Услуг в объеме, предусмотренном </w:t>
      </w:r>
    </w:p>
    <w:p w:rsidR="00E341BD" w:rsidRPr="002E4358" w:rsidRDefault="00E341BD" w:rsidP="00D2527C">
      <w:pPr>
        <w:pStyle w:val="a3"/>
        <w:shd w:val="clear" w:color="auto" w:fill="auto"/>
        <w:tabs>
          <w:tab w:val="left" w:pos="-142"/>
        </w:tabs>
        <w:spacing w:line="0" w:lineRule="atLeast"/>
        <w:ind w:right="1"/>
        <w:jc w:val="both"/>
        <w:rPr>
          <w:sz w:val="20"/>
          <w:szCs w:val="20"/>
        </w:rPr>
      </w:pPr>
      <w:r w:rsidRPr="002E4358">
        <w:rPr>
          <w:sz w:val="20"/>
          <w:szCs w:val="20"/>
        </w:rPr>
        <w:t>разделом 1 настоящего договора, вследствие его индивидуальных особенностей, делающих невозможным или</w:t>
      </w:r>
    </w:p>
    <w:p w:rsidR="00E341BD" w:rsidRPr="002E4358" w:rsidRDefault="00E341BD" w:rsidP="00D2527C">
      <w:pPr>
        <w:pStyle w:val="a3"/>
        <w:shd w:val="clear" w:color="auto" w:fill="auto"/>
        <w:tabs>
          <w:tab w:val="left" w:pos="-142"/>
        </w:tabs>
        <w:spacing w:line="0" w:lineRule="atLeast"/>
        <w:ind w:right="1"/>
        <w:jc w:val="both"/>
        <w:rPr>
          <w:sz w:val="20"/>
          <w:szCs w:val="20"/>
        </w:rPr>
      </w:pPr>
      <w:r w:rsidRPr="002E4358">
        <w:rPr>
          <w:sz w:val="20"/>
          <w:szCs w:val="20"/>
        </w:rPr>
        <w:t>педагогически нецелесообразным оказание данных услуг.</w:t>
      </w:r>
    </w:p>
    <w:p w:rsidR="00E341BD" w:rsidRPr="002E4358" w:rsidRDefault="00E341BD" w:rsidP="00E341BD">
      <w:pPr>
        <w:pStyle w:val="a3"/>
        <w:shd w:val="clear" w:color="auto" w:fill="auto"/>
        <w:tabs>
          <w:tab w:val="left" w:pos="-142"/>
        </w:tabs>
        <w:spacing w:line="0" w:lineRule="atLeast"/>
        <w:ind w:right="1" w:firstLine="567"/>
        <w:jc w:val="both"/>
        <w:rPr>
          <w:sz w:val="20"/>
          <w:szCs w:val="20"/>
        </w:rPr>
      </w:pPr>
      <w:r w:rsidRPr="002E4358">
        <w:rPr>
          <w:sz w:val="20"/>
          <w:szCs w:val="20"/>
        </w:rPr>
        <w:t xml:space="preserve">2.7. Принимать от Заказчика плату за Услуги. </w:t>
      </w:r>
    </w:p>
    <w:p w:rsidR="00E341BD" w:rsidRPr="002E4358" w:rsidRDefault="00E341BD" w:rsidP="00E341BD">
      <w:pPr>
        <w:pStyle w:val="a3"/>
        <w:shd w:val="clear" w:color="auto" w:fill="auto"/>
        <w:tabs>
          <w:tab w:val="left" w:pos="-142"/>
        </w:tabs>
        <w:spacing w:line="0" w:lineRule="atLeast"/>
        <w:ind w:right="1" w:firstLine="567"/>
        <w:jc w:val="both"/>
        <w:rPr>
          <w:sz w:val="20"/>
          <w:szCs w:val="20"/>
        </w:rPr>
      </w:pPr>
    </w:p>
    <w:p w:rsidR="00E341BD" w:rsidRDefault="00E341BD" w:rsidP="00E341BD">
      <w:pPr>
        <w:pStyle w:val="1"/>
        <w:keepNext/>
        <w:keepLines/>
        <w:shd w:val="clear" w:color="auto" w:fill="auto"/>
        <w:tabs>
          <w:tab w:val="left" w:pos="-142"/>
        </w:tabs>
        <w:spacing w:line="0" w:lineRule="atLeast"/>
        <w:ind w:right="1" w:firstLine="567"/>
        <w:rPr>
          <w:rFonts w:ascii="Times New Roman" w:cs="Times New Roman"/>
          <w:sz w:val="20"/>
          <w:szCs w:val="20"/>
        </w:rPr>
      </w:pPr>
      <w:bookmarkStart w:id="6" w:name="bookmark6"/>
      <w:r w:rsidRPr="002E4358">
        <w:rPr>
          <w:rFonts w:ascii="Times New Roman" w:cs="Times New Roman"/>
          <w:sz w:val="20"/>
          <w:szCs w:val="20"/>
        </w:rPr>
        <w:t>3. Обязанности Заказчика.</w:t>
      </w:r>
      <w:bookmarkEnd w:id="6"/>
    </w:p>
    <w:p w:rsidR="00E341BD" w:rsidRDefault="00E341BD" w:rsidP="00E341BD">
      <w:pPr>
        <w:pStyle w:val="1"/>
        <w:keepNext/>
        <w:keepLines/>
        <w:shd w:val="clear" w:color="auto" w:fill="auto"/>
        <w:tabs>
          <w:tab w:val="left" w:pos="-142"/>
        </w:tabs>
        <w:spacing w:line="0" w:lineRule="atLeast"/>
        <w:ind w:right="1" w:firstLine="567"/>
        <w:rPr>
          <w:rFonts w:ascii="Times New Roman" w:cs="Times New Roman"/>
          <w:sz w:val="20"/>
          <w:szCs w:val="20"/>
        </w:rPr>
      </w:pPr>
    </w:p>
    <w:p w:rsidR="00E341BD" w:rsidRDefault="00E341BD" w:rsidP="00E341BD">
      <w:pPr>
        <w:pStyle w:val="a3"/>
        <w:shd w:val="clear" w:color="auto" w:fill="auto"/>
        <w:tabs>
          <w:tab w:val="left" w:pos="-142"/>
          <w:tab w:val="left" w:pos="565"/>
        </w:tabs>
        <w:spacing w:line="0" w:lineRule="atLeast"/>
        <w:ind w:right="1" w:firstLine="567"/>
        <w:jc w:val="both"/>
        <w:rPr>
          <w:sz w:val="20"/>
          <w:szCs w:val="20"/>
        </w:rPr>
      </w:pPr>
      <w:r w:rsidRPr="002E4358">
        <w:rPr>
          <w:sz w:val="20"/>
          <w:szCs w:val="20"/>
        </w:rPr>
        <w:t>3.1. Ежемесячно получать в бухгалтерии (кабинет 30) Исполнителя квитанции на оплату Услуг.</w:t>
      </w:r>
    </w:p>
    <w:p w:rsidR="00E341BD" w:rsidRPr="002E4358" w:rsidRDefault="00E341BD" w:rsidP="00E341BD">
      <w:pPr>
        <w:pStyle w:val="a3"/>
        <w:shd w:val="clear" w:color="auto" w:fill="auto"/>
        <w:tabs>
          <w:tab w:val="left" w:pos="-142"/>
          <w:tab w:val="left" w:pos="555"/>
        </w:tabs>
        <w:spacing w:line="0" w:lineRule="atLeast"/>
        <w:ind w:right="1" w:firstLine="567"/>
        <w:jc w:val="both"/>
        <w:rPr>
          <w:sz w:val="20"/>
          <w:szCs w:val="20"/>
        </w:rPr>
      </w:pPr>
      <w:r w:rsidRPr="002E4358">
        <w:rPr>
          <w:sz w:val="20"/>
          <w:szCs w:val="20"/>
        </w:rPr>
        <w:t>3.2. Своевременно производить оплату за предоставленные Услуги, указанные в разделе 1 настоящего договора, в порядке и размерах, предусмотренных настоящим договором.</w:t>
      </w:r>
    </w:p>
    <w:p w:rsidR="00E341BD" w:rsidRDefault="00E341BD" w:rsidP="00E341BD">
      <w:pPr>
        <w:pStyle w:val="a3"/>
        <w:shd w:val="clear" w:color="auto" w:fill="auto"/>
        <w:tabs>
          <w:tab w:val="left" w:pos="-142"/>
        </w:tabs>
        <w:spacing w:line="0" w:lineRule="atLeast"/>
        <w:ind w:right="1" w:firstLine="567"/>
        <w:jc w:val="both"/>
        <w:rPr>
          <w:sz w:val="20"/>
          <w:szCs w:val="20"/>
        </w:rPr>
      </w:pPr>
      <w:r w:rsidRPr="002E4358">
        <w:rPr>
          <w:sz w:val="20"/>
          <w:szCs w:val="20"/>
        </w:rPr>
        <w:t>3.3. При поступлении Обучающегося в группу и в процессе его обучения своевременно представлять все необходимые документы, предусмотренные уставом общеобразовательного учреждения.</w:t>
      </w:r>
    </w:p>
    <w:p w:rsidR="00E341BD" w:rsidRDefault="00E341BD" w:rsidP="00E341BD">
      <w:pPr>
        <w:pStyle w:val="a3"/>
        <w:shd w:val="clear" w:color="auto" w:fill="auto"/>
        <w:tabs>
          <w:tab w:val="left" w:pos="-142"/>
        </w:tabs>
        <w:spacing w:line="0" w:lineRule="atLeast"/>
        <w:ind w:right="1" w:firstLine="567"/>
        <w:jc w:val="both"/>
        <w:rPr>
          <w:sz w:val="20"/>
          <w:szCs w:val="20"/>
        </w:rPr>
      </w:pPr>
      <w:r w:rsidRPr="002E4358">
        <w:rPr>
          <w:sz w:val="20"/>
          <w:szCs w:val="20"/>
        </w:rPr>
        <w:t>3.4. Незамедлительно сообщать руководителю Исполнителя об изменении контактного телефона и места жительства</w:t>
      </w:r>
      <w:r>
        <w:rPr>
          <w:sz w:val="20"/>
          <w:szCs w:val="20"/>
        </w:rPr>
        <w:t>.</w:t>
      </w:r>
    </w:p>
    <w:p w:rsidR="00E341BD" w:rsidRDefault="00E341BD" w:rsidP="00E341BD">
      <w:pPr>
        <w:pStyle w:val="a3"/>
        <w:shd w:val="clear" w:color="auto" w:fill="auto"/>
        <w:tabs>
          <w:tab w:val="left" w:pos="-142"/>
        </w:tabs>
        <w:spacing w:line="0" w:lineRule="atLeast"/>
        <w:ind w:right="1" w:firstLine="567"/>
        <w:jc w:val="both"/>
        <w:rPr>
          <w:sz w:val="20"/>
          <w:szCs w:val="20"/>
        </w:rPr>
      </w:pPr>
      <w:r w:rsidRPr="002E4358">
        <w:rPr>
          <w:sz w:val="20"/>
          <w:szCs w:val="20"/>
        </w:rPr>
        <w:t>3.5. Извещать Исполнителя об уважительных причинах отсутствия Обучающегося на занятиях</w:t>
      </w:r>
      <w:r>
        <w:rPr>
          <w:sz w:val="20"/>
          <w:szCs w:val="20"/>
        </w:rPr>
        <w:t>.</w:t>
      </w:r>
    </w:p>
    <w:p w:rsidR="00E341BD" w:rsidRDefault="00E341BD" w:rsidP="00E341BD">
      <w:pPr>
        <w:pStyle w:val="a3"/>
        <w:shd w:val="clear" w:color="auto" w:fill="auto"/>
        <w:tabs>
          <w:tab w:val="left" w:pos="-142"/>
        </w:tabs>
        <w:spacing w:line="0" w:lineRule="atLeast"/>
        <w:ind w:right="1" w:firstLine="567"/>
        <w:jc w:val="both"/>
        <w:rPr>
          <w:sz w:val="20"/>
          <w:szCs w:val="20"/>
        </w:rPr>
      </w:pPr>
      <w:r w:rsidRPr="002E4358">
        <w:rPr>
          <w:sz w:val="20"/>
          <w:szCs w:val="20"/>
        </w:rPr>
        <w:t>3.6. По просьбе Исполнителя приходить для беседы при наличии претензий Исполнителя к поведению Обучающегося</w:t>
      </w:r>
      <w:r>
        <w:rPr>
          <w:sz w:val="20"/>
          <w:szCs w:val="20"/>
        </w:rPr>
        <w:t xml:space="preserve"> или его отношению к получению дополнительных образовательных услуг.</w:t>
      </w:r>
    </w:p>
    <w:p w:rsidR="00E341BD" w:rsidRPr="002E4358" w:rsidRDefault="00E341BD" w:rsidP="00E341BD">
      <w:pPr>
        <w:pStyle w:val="a3"/>
        <w:shd w:val="clear" w:color="auto" w:fill="auto"/>
        <w:tabs>
          <w:tab w:val="left" w:pos="-142"/>
          <w:tab w:val="left" w:pos="0"/>
        </w:tabs>
        <w:spacing w:line="0" w:lineRule="atLeast"/>
        <w:ind w:right="1" w:firstLine="567"/>
        <w:jc w:val="both"/>
        <w:rPr>
          <w:sz w:val="20"/>
          <w:szCs w:val="20"/>
        </w:rPr>
      </w:pPr>
      <w:r w:rsidRPr="002E4358">
        <w:rPr>
          <w:sz w:val="20"/>
          <w:szCs w:val="20"/>
        </w:rPr>
        <w:t>3.7. Проявлять уважение к педагогам, администрации и техническому персоналу Исполнителя.</w:t>
      </w:r>
    </w:p>
    <w:p w:rsidR="00E341BD" w:rsidRPr="002E4358" w:rsidRDefault="00E341BD" w:rsidP="00E341BD">
      <w:pPr>
        <w:pStyle w:val="a3"/>
        <w:shd w:val="clear" w:color="auto" w:fill="auto"/>
        <w:tabs>
          <w:tab w:val="left" w:pos="-142"/>
          <w:tab w:val="left" w:pos="0"/>
        </w:tabs>
        <w:spacing w:line="0" w:lineRule="atLeast"/>
        <w:ind w:right="1" w:firstLine="567"/>
        <w:jc w:val="both"/>
        <w:rPr>
          <w:sz w:val="20"/>
          <w:szCs w:val="20"/>
        </w:rPr>
      </w:pPr>
      <w:r w:rsidRPr="002E4358">
        <w:rPr>
          <w:sz w:val="20"/>
          <w:szCs w:val="20"/>
        </w:rPr>
        <w:t>3.8. Возмещать ущерб, причиненный Обучающимся имуществу Исполнителя, в соответствии с законодательством Российской Федерации.</w:t>
      </w:r>
    </w:p>
    <w:p w:rsidR="00E341BD" w:rsidRPr="002E4358" w:rsidRDefault="00E341BD" w:rsidP="00E341BD">
      <w:pPr>
        <w:pStyle w:val="a3"/>
        <w:shd w:val="clear" w:color="auto" w:fill="auto"/>
        <w:tabs>
          <w:tab w:val="left" w:pos="-142"/>
          <w:tab w:val="left" w:pos="0"/>
          <w:tab w:val="left" w:pos="426"/>
        </w:tabs>
        <w:spacing w:line="0" w:lineRule="atLeast"/>
        <w:ind w:right="1" w:firstLine="567"/>
        <w:jc w:val="both"/>
        <w:rPr>
          <w:sz w:val="20"/>
          <w:szCs w:val="20"/>
        </w:rPr>
      </w:pPr>
      <w:r w:rsidRPr="002E4358">
        <w:rPr>
          <w:sz w:val="20"/>
          <w:szCs w:val="20"/>
        </w:rPr>
        <w:t>3.9. Обеспечить Обучающегося за свой счет предметами, необходимыми для надлежащего оказания Услуг Исполнителем, в количестве, соответствующем возрасту и потребностям Обучающегося.</w:t>
      </w:r>
    </w:p>
    <w:p w:rsidR="00E341BD" w:rsidRDefault="00E341BD" w:rsidP="00E341BD">
      <w:pPr>
        <w:pStyle w:val="a3"/>
        <w:shd w:val="clear" w:color="auto" w:fill="auto"/>
        <w:tabs>
          <w:tab w:val="left" w:pos="-142"/>
          <w:tab w:val="left" w:pos="0"/>
          <w:tab w:val="left" w:pos="670"/>
        </w:tabs>
        <w:spacing w:line="0" w:lineRule="atLeast"/>
        <w:ind w:right="1" w:firstLine="567"/>
        <w:jc w:val="both"/>
        <w:rPr>
          <w:sz w:val="20"/>
          <w:szCs w:val="20"/>
        </w:rPr>
      </w:pPr>
      <w:r w:rsidRPr="002E4358">
        <w:rPr>
          <w:sz w:val="20"/>
          <w:szCs w:val="20"/>
        </w:rPr>
        <w:t>3.1</w:t>
      </w:r>
      <w:r>
        <w:rPr>
          <w:sz w:val="20"/>
          <w:szCs w:val="20"/>
        </w:rPr>
        <w:t>0</w:t>
      </w:r>
      <w:r w:rsidRPr="002E4358">
        <w:rPr>
          <w:sz w:val="20"/>
          <w:szCs w:val="20"/>
        </w:rPr>
        <w:t>. Для договора с участием Обучающегося, не достигшего 14-летнего возраста, обеспечить посещение Обучающимся занятий согласно учебному расписанию.</w:t>
      </w:r>
    </w:p>
    <w:p w:rsidR="00E341BD" w:rsidRPr="002E4358" w:rsidRDefault="00E341BD" w:rsidP="00E341BD">
      <w:pPr>
        <w:pStyle w:val="a3"/>
        <w:shd w:val="clear" w:color="auto" w:fill="auto"/>
        <w:tabs>
          <w:tab w:val="left" w:pos="-142"/>
          <w:tab w:val="left" w:pos="0"/>
          <w:tab w:val="left" w:pos="670"/>
        </w:tabs>
        <w:spacing w:line="0" w:lineRule="atLeast"/>
        <w:ind w:right="1" w:firstLine="567"/>
        <w:jc w:val="both"/>
        <w:rPr>
          <w:sz w:val="20"/>
          <w:szCs w:val="20"/>
        </w:rPr>
      </w:pPr>
    </w:p>
    <w:p w:rsidR="00E341BD" w:rsidRDefault="00E341BD" w:rsidP="00E341BD">
      <w:pPr>
        <w:pStyle w:val="1"/>
        <w:keepNext/>
        <w:keepLines/>
        <w:shd w:val="clear" w:color="auto" w:fill="auto"/>
        <w:tabs>
          <w:tab w:val="left" w:pos="-142"/>
        </w:tabs>
        <w:spacing w:line="0" w:lineRule="atLeast"/>
        <w:ind w:right="1" w:firstLine="567"/>
        <w:rPr>
          <w:rFonts w:ascii="Times New Roman" w:cs="Times New Roman"/>
          <w:sz w:val="20"/>
          <w:szCs w:val="20"/>
        </w:rPr>
      </w:pPr>
      <w:bookmarkStart w:id="7" w:name="bookmark7"/>
      <w:r w:rsidRPr="002E4358">
        <w:rPr>
          <w:rFonts w:ascii="Times New Roman" w:cs="Times New Roman"/>
          <w:sz w:val="20"/>
          <w:szCs w:val="20"/>
        </w:rPr>
        <w:t>4. Обязанности Обучающегося.</w:t>
      </w:r>
      <w:bookmarkEnd w:id="7"/>
    </w:p>
    <w:p w:rsidR="00E341BD" w:rsidRDefault="00E341BD" w:rsidP="00E341BD">
      <w:pPr>
        <w:pStyle w:val="1"/>
        <w:keepNext/>
        <w:keepLines/>
        <w:shd w:val="clear" w:color="auto" w:fill="auto"/>
        <w:tabs>
          <w:tab w:val="left" w:pos="-142"/>
        </w:tabs>
        <w:spacing w:line="0" w:lineRule="atLeast"/>
        <w:ind w:right="1" w:firstLine="567"/>
        <w:rPr>
          <w:rFonts w:ascii="Times New Roman" w:cs="Times New Roman"/>
          <w:sz w:val="20"/>
          <w:szCs w:val="20"/>
        </w:rPr>
      </w:pPr>
    </w:p>
    <w:p w:rsidR="00E341BD" w:rsidRPr="002E4358" w:rsidRDefault="00E341BD" w:rsidP="00E341BD">
      <w:pPr>
        <w:pStyle w:val="Default"/>
        <w:tabs>
          <w:tab w:val="left" w:pos="-142"/>
        </w:tabs>
        <w:ind w:right="1" w:firstLine="567"/>
        <w:jc w:val="both"/>
        <w:rPr>
          <w:sz w:val="20"/>
          <w:szCs w:val="20"/>
        </w:rPr>
      </w:pPr>
      <w:r w:rsidRPr="002E4358">
        <w:rPr>
          <w:sz w:val="20"/>
          <w:szCs w:val="20"/>
        </w:rPr>
        <w:t xml:space="preserve">4.1. Обучающийся обязан соблюдать требования, установленные в статье 43 Федерального закона от 29 декабря 2012 г. N 273-ФЗ "Об образовании в Российской Федерации", в том числе: </w:t>
      </w:r>
    </w:p>
    <w:p w:rsidR="00E341BD" w:rsidRPr="002E4358" w:rsidRDefault="00E341BD" w:rsidP="00E341BD">
      <w:pPr>
        <w:pStyle w:val="Default"/>
        <w:tabs>
          <w:tab w:val="left" w:pos="-142"/>
        </w:tabs>
        <w:ind w:right="1" w:firstLine="567"/>
        <w:jc w:val="both"/>
        <w:rPr>
          <w:sz w:val="20"/>
          <w:szCs w:val="20"/>
        </w:rPr>
      </w:pPr>
      <w:r w:rsidRPr="002E4358">
        <w:rPr>
          <w:sz w:val="20"/>
          <w:szCs w:val="20"/>
        </w:rPr>
        <w:t xml:space="preserve">4.1.1. Выполнять задания для подготовки к занятиям, предусмотренным рабочей программой. </w:t>
      </w:r>
    </w:p>
    <w:p w:rsidR="00E341BD" w:rsidRPr="002E4358" w:rsidRDefault="00E341BD" w:rsidP="00E341BD">
      <w:pPr>
        <w:pStyle w:val="Default"/>
        <w:tabs>
          <w:tab w:val="left" w:pos="-142"/>
        </w:tabs>
        <w:ind w:right="1" w:firstLine="567"/>
        <w:jc w:val="both"/>
        <w:rPr>
          <w:sz w:val="20"/>
          <w:szCs w:val="20"/>
        </w:rPr>
      </w:pPr>
      <w:r w:rsidRPr="002E4358">
        <w:rPr>
          <w:sz w:val="20"/>
          <w:szCs w:val="20"/>
        </w:rPr>
        <w:t xml:space="preserve">4.1.2. Извещать Исполнителя о причинах отсутствия на занятиях. </w:t>
      </w:r>
    </w:p>
    <w:p w:rsidR="00E341BD" w:rsidRPr="002E4358" w:rsidRDefault="00E341BD" w:rsidP="00E341BD">
      <w:pPr>
        <w:pStyle w:val="Default"/>
        <w:tabs>
          <w:tab w:val="left" w:pos="-142"/>
        </w:tabs>
        <w:ind w:right="1" w:firstLine="567"/>
        <w:jc w:val="both"/>
        <w:rPr>
          <w:sz w:val="20"/>
          <w:szCs w:val="20"/>
        </w:rPr>
      </w:pPr>
      <w:r>
        <w:rPr>
          <w:sz w:val="20"/>
          <w:szCs w:val="20"/>
        </w:rPr>
        <w:t>4.1.3</w:t>
      </w:r>
      <w:r w:rsidRPr="002E4358">
        <w:rPr>
          <w:sz w:val="20"/>
          <w:szCs w:val="20"/>
        </w:rPr>
        <w:t xml:space="preserve">. Соблюдать требования учредительных документов, правила внутреннего распорядка и иные локальные нормативные акты Исполнителя. </w:t>
      </w:r>
    </w:p>
    <w:p w:rsidR="00E341BD" w:rsidRPr="002E4358" w:rsidRDefault="00E341BD" w:rsidP="00E341BD">
      <w:pPr>
        <w:pStyle w:val="a3"/>
        <w:shd w:val="clear" w:color="auto" w:fill="auto"/>
        <w:tabs>
          <w:tab w:val="left" w:pos="-142"/>
          <w:tab w:val="left" w:pos="570"/>
        </w:tabs>
        <w:spacing w:line="0" w:lineRule="atLeast"/>
        <w:ind w:right="1" w:firstLine="567"/>
        <w:jc w:val="both"/>
        <w:rPr>
          <w:sz w:val="20"/>
          <w:szCs w:val="20"/>
        </w:rPr>
      </w:pPr>
      <w:r w:rsidRPr="002E4358">
        <w:rPr>
          <w:sz w:val="20"/>
          <w:szCs w:val="20"/>
        </w:rPr>
        <w:tab/>
        <w:t>4.</w:t>
      </w:r>
      <w:r>
        <w:rPr>
          <w:sz w:val="20"/>
          <w:szCs w:val="20"/>
        </w:rPr>
        <w:t>2</w:t>
      </w:r>
      <w:r w:rsidRPr="002E4358">
        <w:rPr>
          <w:sz w:val="20"/>
          <w:szCs w:val="20"/>
        </w:rPr>
        <w:t xml:space="preserve">. Посещать занятия, </w:t>
      </w:r>
      <w:r>
        <w:rPr>
          <w:sz w:val="20"/>
          <w:szCs w:val="20"/>
        </w:rPr>
        <w:t>в соответствии с графиком занятий.</w:t>
      </w:r>
      <w:r w:rsidRPr="002E4358">
        <w:rPr>
          <w:sz w:val="20"/>
          <w:szCs w:val="20"/>
        </w:rPr>
        <w:t>.</w:t>
      </w:r>
    </w:p>
    <w:p w:rsidR="00E341BD" w:rsidRPr="002E4358" w:rsidRDefault="00E341BD" w:rsidP="00E341BD">
      <w:pPr>
        <w:pStyle w:val="a3"/>
        <w:shd w:val="clear" w:color="auto" w:fill="auto"/>
        <w:tabs>
          <w:tab w:val="left" w:pos="-142"/>
          <w:tab w:val="left" w:pos="570"/>
        </w:tabs>
        <w:spacing w:line="0" w:lineRule="atLeast"/>
        <w:ind w:right="1" w:firstLine="567"/>
        <w:jc w:val="both"/>
        <w:rPr>
          <w:sz w:val="20"/>
          <w:szCs w:val="20"/>
        </w:rPr>
      </w:pPr>
      <w:r w:rsidRPr="002E4358">
        <w:rPr>
          <w:sz w:val="20"/>
          <w:szCs w:val="20"/>
        </w:rPr>
        <w:tab/>
        <w:t>4.3. Бережно относиться к имуществу Исполнителя.</w:t>
      </w:r>
    </w:p>
    <w:p w:rsidR="00E341BD" w:rsidRPr="002E4358" w:rsidRDefault="00E341BD" w:rsidP="00E341BD">
      <w:pPr>
        <w:pStyle w:val="a3"/>
        <w:shd w:val="clear" w:color="auto" w:fill="auto"/>
        <w:tabs>
          <w:tab w:val="left" w:pos="-142"/>
          <w:tab w:val="left" w:pos="570"/>
        </w:tabs>
        <w:spacing w:line="0" w:lineRule="atLeast"/>
        <w:ind w:right="1" w:firstLine="567"/>
        <w:jc w:val="both"/>
        <w:rPr>
          <w:sz w:val="20"/>
          <w:szCs w:val="20"/>
        </w:rPr>
      </w:pPr>
    </w:p>
    <w:p w:rsidR="00E341BD" w:rsidRDefault="00E341BD" w:rsidP="00E341BD">
      <w:pPr>
        <w:pStyle w:val="1"/>
        <w:keepNext/>
        <w:keepLines/>
        <w:shd w:val="clear" w:color="auto" w:fill="auto"/>
        <w:tabs>
          <w:tab w:val="left" w:pos="-142"/>
        </w:tabs>
        <w:spacing w:line="0" w:lineRule="atLeast"/>
        <w:ind w:right="1" w:firstLine="567"/>
        <w:rPr>
          <w:rFonts w:ascii="Times New Roman" w:cs="Times New Roman"/>
          <w:sz w:val="20"/>
          <w:szCs w:val="20"/>
        </w:rPr>
      </w:pPr>
      <w:bookmarkStart w:id="8" w:name="bookmark8"/>
      <w:r w:rsidRPr="002E4358">
        <w:rPr>
          <w:rFonts w:ascii="Times New Roman" w:cs="Times New Roman"/>
          <w:sz w:val="20"/>
          <w:szCs w:val="20"/>
        </w:rPr>
        <w:t>5. Права Исполнителя, Заказчика, Обучающегося.</w:t>
      </w:r>
      <w:bookmarkEnd w:id="8"/>
    </w:p>
    <w:p w:rsidR="00E341BD" w:rsidRDefault="00E341BD" w:rsidP="00E341BD">
      <w:pPr>
        <w:pStyle w:val="1"/>
        <w:keepNext/>
        <w:keepLines/>
        <w:shd w:val="clear" w:color="auto" w:fill="auto"/>
        <w:tabs>
          <w:tab w:val="left" w:pos="-142"/>
        </w:tabs>
        <w:spacing w:line="0" w:lineRule="atLeast"/>
        <w:ind w:right="1" w:firstLine="567"/>
        <w:rPr>
          <w:rFonts w:ascii="Times New Roman" w:cs="Times New Roman"/>
          <w:sz w:val="20"/>
          <w:szCs w:val="20"/>
        </w:rPr>
      </w:pPr>
    </w:p>
    <w:p w:rsidR="00E341BD" w:rsidRPr="002E4358" w:rsidRDefault="00E341BD" w:rsidP="00E341BD">
      <w:pPr>
        <w:pStyle w:val="a3"/>
        <w:shd w:val="clear" w:color="auto" w:fill="auto"/>
        <w:tabs>
          <w:tab w:val="left" w:pos="-284"/>
          <w:tab w:val="left" w:pos="-142"/>
        </w:tabs>
        <w:spacing w:line="0" w:lineRule="atLeast"/>
        <w:ind w:right="1" w:firstLine="567"/>
        <w:jc w:val="both"/>
        <w:rPr>
          <w:b/>
          <w:sz w:val="20"/>
          <w:szCs w:val="20"/>
        </w:rPr>
      </w:pPr>
      <w:r w:rsidRPr="002E4358">
        <w:rPr>
          <w:b/>
          <w:sz w:val="20"/>
          <w:szCs w:val="20"/>
        </w:rPr>
        <w:t>5.1. Исполнитель вправе:</w:t>
      </w:r>
    </w:p>
    <w:p w:rsidR="00E341BD" w:rsidRPr="002E4358" w:rsidRDefault="00E341BD" w:rsidP="00E341BD">
      <w:pPr>
        <w:pStyle w:val="a3"/>
        <w:shd w:val="clear" w:color="auto" w:fill="auto"/>
        <w:tabs>
          <w:tab w:val="left" w:pos="-284"/>
          <w:tab w:val="left" w:pos="-142"/>
        </w:tabs>
        <w:spacing w:line="0" w:lineRule="atLeast"/>
        <w:ind w:right="1" w:firstLine="567"/>
        <w:jc w:val="both"/>
        <w:rPr>
          <w:sz w:val="20"/>
          <w:szCs w:val="20"/>
        </w:rPr>
      </w:pPr>
      <w:r w:rsidRPr="002E4358">
        <w:rPr>
          <w:sz w:val="20"/>
          <w:szCs w:val="20"/>
        </w:rPr>
        <w:t>5.1.1. Отказать Заказчику и Обучающемуся в заключении договора на новый срок по истечении действия настоящего договора, если Заказчик, Обучающийся в период его действия допускали нарушения, предусмотренные гражданским законодательством и настоящим договором и дающие Исполнителю право в одностороннем порядке отказаться от исполнения договора.</w:t>
      </w:r>
    </w:p>
    <w:p w:rsidR="00E341BD" w:rsidRPr="002E4358" w:rsidRDefault="00E341BD" w:rsidP="00E341BD">
      <w:pPr>
        <w:pStyle w:val="a3"/>
        <w:shd w:val="clear" w:color="auto" w:fill="auto"/>
        <w:tabs>
          <w:tab w:val="left" w:pos="-284"/>
          <w:tab w:val="left" w:pos="-142"/>
        </w:tabs>
        <w:spacing w:line="0" w:lineRule="atLeast"/>
        <w:ind w:right="1" w:firstLine="567"/>
        <w:jc w:val="both"/>
        <w:rPr>
          <w:b/>
          <w:sz w:val="20"/>
          <w:szCs w:val="20"/>
        </w:rPr>
      </w:pPr>
      <w:r w:rsidRPr="002E4358">
        <w:rPr>
          <w:b/>
          <w:sz w:val="20"/>
          <w:szCs w:val="20"/>
        </w:rPr>
        <w:t>5.2. Заказчик вправе:</w:t>
      </w:r>
    </w:p>
    <w:p w:rsidR="00E341BD" w:rsidRPr="002E4358" w:rsidRDefault="00E341BD" w:rsidP="00E341BD">
      <w:pPr>
        <w:pStyle w:val="a3"/>
        <w:shd w:val="clear" w:color="auto" w:fill="auto"/>
        <w:tabs>
          <w:tab w:val="left" w:pos="-284"/>
          <w:tab w:val="left" w:pos="-142"/>
        </w:tabs>
        <w:spacing w:line="0" w:lineRule="atLeast"/>
        <w:ind w:right="1" w:firstLine="567"/>
        <w:jc w:val="both"/>
        <w:rPr>
          <w:sz w:val="20"/>
          <w:szCs w:val="20"/>
        </w:rPr>
      </w:pPr>
      <w:r w:rsidRPr="002E4358">
        <w:rPr>
          <w:sz w:val="20"/>
          <w:szCs w:val="20"/>
        </w:rPr>
        <w:t>5.2.1. Требовать от Исполнителя предоставления информации:</w:t>
      </w:r>
    </w:p>
    <w:p w:rsidR="00E341BD" w:rsidRPr="002E4358" w:rsidRDefault="00E341BD" w:rsidP="00E341BD">
      <w:pPr>
        <w:pStyle w:val="a3"/>
        <w:shd w:val="clear" w:color="auto" w:fill="auto"/>
        <w:tabs>
          <w:tab w:val="left" w:pos="-284"/>
          <w:tab w:val="left" w:pos="-142"/>
        </w:tabs>
        <w:spacing w:line="0" w:lineRule="atLeast"/>
        <w:ind w:right="1" w:firstLine="567"/>
        <w:jc w:val="both"/>
        <w:rPr>
          <w:sz w:val="20"/>
          <w:szCs w:val="20"/>
        </w:rPr>
      </w:pPr>
      <w:r w:rsidRPr="002E4358">
        <w:rPr>
          <w:sz w:val="20"/>
          <w:szCs w:val="20"/>
        </w:rPr>
        <w:t>- по вопросам, касающимся организации и обеспечения надлежащего оказания Услуг, предусмотренных разделом 1 настоящего договора, дополнительной образовательной деятельности Исполнителя;</w:t>
      </w:r>
    </w:p>
    <w:p w:rsidR="00E341BD" w:rsidRPr="002E4358" w:rsidRDefault="00E341BD" w:rsidP="00E341BD">
      <w:pPr>
        <w:pStyle w:val="a3"/>
        <w:shd w:val="clear" w:color="auto" w:fill="auto"/>
        <w:tabs>
          <w:tab w:val="left" w:pos="-142"/>
        </w:tabs>
        <w:spacing w:line="0" w:lineRule="atLeast"/>
        <w:ind w:right="1" w:firstLine="567"/>
        <w:jc w:val="both"/>
        <w:rPr>
          <w:sz w:val="20"/>
          <w:szCs w:val="20"/>
        </w:rPr>
      </w:pPr>
      <w:r w:rsidRPr="002E4358">
        <w:rPr>
          <w:sz w:val="20"/>
          <w:szCs w:val="20"/>
        </w:rPr>
        <w:t>-</w:t>
      </w:r>
      <w:r w:rsidR="002F1B7E">
        <w:rPr>
          <w:sz w:val="20"/>
          <w:szCs w:val="20"/>
        </w:rPr>
        <w:t xml:space="preserve"> о</w:t>
      </w:r>
      <w:r w:rsidRPr="002E4358">
        <w:rPr>
          <w:sz w:val="20"/>
          <w:szCs w:val="20"/>
        </w:rPr>
        <w:t xml:space="preserve"> поведении, отношении Обучающегося к учебе и его способностях в отношении дополнительной образовательной программы.</w:t>
      </w:r>
    </w:p>
    <w:p w:rsidR="00E341BD" w:rsidRPr="002E4358" w:rsidRDefault="00E341BD" w:rsidP="00E341BD">
      <w:pPr>
        <w:pStyle w:val="a3"/>
        <w:shd w:val="clear" w:color="auto" w:fill="auto"/>
        <w:tabs>
          <w:tab w:val="left" w:pos="-142"/>
        </w:tabs>
        <w:spacing w:line="0" w:lineRule="atLeast"/>
        <w:ind w:right="1" w:firstLine="567"/>
        <w:jc w:val="both"/>
        <w:rPr>
          <w:sz w:val="20"/>
          <w:szCs w:val="20"/>
        </w:rPr>
      </w:pPr>
      <w:r w:rsidRPr="002E4358">
        <w:rPr>
          <w:b/>
          <w:sz w:val="20"/>
          <w:szCs w:val="20"/>
        </w:rPr>
        <w:t>5.3. Обучающемуся</w:t>
      </w:r>
      <w:r w:rsidRPr="002E4358">
        <w:rPr>
          <w:sz w:val="20"/>
          <w:szCs w:val="20"/>
        </w:rPr>
        <w:t xml:space="preserve"> </w:t>
      </w:r>
      <w:r w:rsidRPr="002E4358">
        <w:rPr>
          <w:b/>
          <w:sz w:val="20"/>
          <w:szCs w:val="20"/>
        </w:rPr>
        <w:t>предоставляются академические права</w:t>
      </w:r>
      <w:r w:rsidRPr="002E4358">
        <w:rPr>
          <w:sz w:val="20"/>
          <w:szCs w:val="20"/>
        </w:rPr>
        <w:t xml:space="preserve"> в соответствии с частью 1 статьи 34 Федерального закона от 29 декабря 2012 г. N 273-ФЗ "Об образовании в Российской Федерации". Обучающийся также вправе:</w:t>
      </w:r>
    </w:p>
    <w:p w:rsidR="00E341BD" w:rsidRPr="002E4358" w:rsidRDefault="00E341BD" w:rsidP="00E341BD">
      <w:pPr>
        <w:pStyle w:val="a3"/>
        <w:shd w:val="clear" w:color="auto" w:fill="auto"/>
        <w:spacing w:line="0" w:lineRule="atLeast"/>
        <w:ind w:right="1" w:firstLine="567"/>
        <w:jc w:val="both"/>
        <w:rPr>
          <w:sz w:val="20"/>
          <w:szCs w:val="20"/>
        </w:rPr>
      </w:pPr>
      <w:r w:rsidRPr="002E4358">
        <w:rPr>
          <w:sz w:val="20"/>
          <w:szCs w:val="20"/>
        </w:rPr>
        <w:t>5.3.</w:t>
      </w:r>
      <w:r>
        <w:rPr>
          <w:sz w:val="20"/>
          <w:szCs w:val="20"/>
        </w:rPr>
        <w:t>1</w:t>
      </w:r>
      <w:r w:rsidRPr="002E4358">
        <w:rPr>
          <w:sz w:val="20"/>
          <w:szCs w:val="20"/>
        </w:rPr>
        <w:t xml:space="preserve">. Пользоваться имуществом Исполнителя, необходимым для обеспечения образовательного процесса, во время занятий, предусмотренных </w:t>
      </w:r>
      <w:r>
        <w:rPr>
          <w:sz w:val="20"/>
          <w:szCs w:val="20"/>
        </w:rPr>
        <w:t>графиком</w:t>
      </w:r>
      <w:r w:rsidRPr="002E4358">
        <w:rPr>
          <w:sz w:val="20"/>
          <w:szCs w:val="20"/>
        </w:rPr>
        <w:t xml:space="preserve">. </w:t>
      </w:r>
    </w:p>
    <w:p w:rsidR="00E341BD" w:rsidRDefault="00E341BD" w:rsidP="00E341BD">
      <w:pPr>
        <w:pStyle w:val="a3"/>
        <w:shd w:val="clear" w:color="auto" w:fill="auto"/>
        <w:spacing w:line="0" w:lineRule="atLeast"/>
        <w:ind w:right="1" w:firstLine="567"/>
        <w:jc w:val="both"/>
        <w:rPr>
          <w:sz w:val="20"/>
          <w:szCs w:val="20"/>
        </w:rPr>
      </w:pPr>
      <w:r w:rsidRPr="002E4358">
        <w:rPr>
          <w:sz w:val="20"/>
          <w:szCs w:val="20"/>
        </w:rPr>
        <w:t>5.4. Заказчик и Обучающийся, надлежащим образом исполнившие свои обязательства по настоящему договору, имеют преимущественное право на заключение договора на новый срок по истечении срока действия настоящего договора.</w:t>
      </w:r>
    </w:p>
    <w:p w:rsidR="00E341BD" w:rsidRDefault="00E341BD" w:rsidP="00E341BD">
      <w:pPr>
        <w:pStyle w:val="a3"/>
        <w:shd w:val="clear" w:color="auto" w:fill="auto"/>
        <w:spacing w:line="0" w:lineRule="atLeast"/>
        <w:ind w:right="1"/>
        <w:jc w:val="both"/>
        <w:rPr>
          <w:sz w:val="20"/>
          <w:szCs w:val="20"/>
        </w:rPr>
      </w:pPr>
    </w:p>
    <w:p w:rsidR="00E341BD" w:rsidRDefault="00E341BD" w:rsidP="00E341BD">
      <w:pPr>
        <w:pStyle w:val="41"/>
        <w:shd w:val="clear" w:color="auto" w:fill="auto"/>
        <w:spacing w:line="0" w:lineRule="atLeast"/>
        <w:ind w:right="1"/>
        <w:jc w:val="center"/>
        <w:rPr>
          <w:rFonts w:ascii="Times New Roman" w:cs="Times New Roman"/>
          <w:sz w:val="20"/>
          <w:szCs w:val="20"/>
        </w:rPr>
      </w:pPr>
      <w:r w:rsidRPr="002E4358">
        <w:rPr>
          <w:rStyle w:val="4"/>
          <w:rFonts w:ascii="Times New Roman"/>
          <w:sz w:val="20"/>
          <w:szCs w:val="20"/>
        </w:rPr>
        <w:t xml:space="preserve">6. </w:t>
      </w:r>
      <w:r w:rsidRPr="002E4358">
        <w:rPr>
          <w:rFonts w:ascii="Times New Roman" w:cs="Times New Roman"/>
          <w:sz w:val="20"/>
          <w:szCs w:val="20"/>
        </w:rPr>
        <w:t>Стоимость услуг, сроки и порядок их оплаты</w:t>
      </w:r>
    </w:p>
    <w:p w:rsidR="00E341BD" w:rsidRDefault="00E341BD" w:rsidP="00E341BD">
      <w:pPr>
        <w:pStyle w:val="41"/>
        <w:shd w:val="clear" w:color="auto" w:fill="auto"/>
        <w:spacing w:line="0" w:lineRule="atLeast"/>
        <w:ind w:right="1"/>
        <w:jc w:val="center"/>
        <w:rPr>
          <w:rFonts w:ascii="Times New Roman" w:cs="Times New Roman"/>
          <w:sz w:val="20"/>
          <w:szCs w:val="20"/>
        </w:rPr>
      </w:pPr>
    </w:p>
    <w:p w:rsidR="00E341BD" w:rsidRPr="002E4358" w:rsidRDefault="00E341BD" w:rsidP="00E341BD">
      <w:pPr>
        <w:pStyle w:val="41"/>
        <w:shd w:val="clear" w:color="auto" w:fill="auto"/>
        <w:spacing w:line="0" w:lineRule="atLeast"/>
        <w:ind w:right="1" w:firstLine="567"/>
        <w:jc w:val="both"/>
        <w:rPr>
          <w:rFonts w:ascii="Times New Roman" w:cs="Times New Roman"/>
          <w:b w:val="0"/>
          <w:sz w:val="20"/>
          <w:szCs w:val="20"/>
        </w:rPr>
      </w:pPr>
      <w:r w:rsidRPr="002E4358">
        <w:rPr>
          <w:rFonts w:ascii="Times New Roman" w:cs="Times New Roman"/>
          <w:b w:val="0"/>
          <w:sz w:val="20"/>
          <w:szCs w:val="20"/>
        </w:rPr>
        <w:t xml:space="preserve">6.1. </w:t>
      </w:r>
      <w:r w:rsidRPr="00CF41F3">
        <w:rPr>
          <w:rFonts w:ascii="Times New Roman" w:cs="Times New Roman"/>
          <w:sz w:val="20"/>
          <w:szCs w:val="20"/>
          <w:u w:val="single"/>
        </w:rPr>
        <w:t xml:space="preserve">Общая стоимость платной дополнительной образовательной услуги указанной в разделе 1 настоящего договора составляет </w:t>
      </w:r>
      <w:r w:rsidR="00EC707A">
        <w:rPr>
          <w:rFonts w:ascii="Times New Roman" w:cs="Times New Roman"/>
          <w:sz w:val="20"/>
          <w:szCs w:val="20"/>
          <w:u w:val="single"/>
        </w:rPr>
        <w:t>________________________________________</w:t>
      </w:r>
      <w:r w:rsidRPr="00CF41F3">
        <w:rPr>
          <w:rFonts w:ascii="Times New Roman" w:cs="Times New Roman"/>
          <w:sz w:val="20"/>
          <w:szCs w:val="20"/>
          <w:u w:val="single"/>
        </w:rPr>
        <w:t xml:space="preserve"> </w:t>
      </w:r>
      <w:proofErr w:type="gramStart"/>
      <w:r w:rsidRPr="00CF41F3">
        <w:rPr>
          <w:rFonts w:ascii="Times New Roman" w:cs="Times New Roman"/>
          <w:sz w:val="20"/>
          <w:szCs w:val="20"/>
          <w:u w:val="single"/>
        </w:rPr>
        <w:t>рублей  00</w:t>
      </w:r>
      <w:proofErr w:type="gramEnd"/>
      <w:r w:rsidRPr="00CF41F3">
        <w:rPr>
          <w:rFonts w:ascii="Times New Roman" w:cs="Times New Roman"/>
          <w:sz w:val="20"/>
          <w:szCs w:val="20"/>
          <w:u w:val="single"/>
        </w:rPr>
        <w:t xml:space="preserve"> копеек</w:t>
      </w:r>
      <w:r w:rsidRPr="002E4358">
        <w:rPr>
          <w:rFonts w:ascii="Times New Roman" w:cs="Times New Roman"/>
          <w:b w:val="0"/>
          <w:sz w:val="20"/>
          <w:szCs w:val="20"/>
        </w:rPr>
        <w:t>. Цена обу</w:t>
      </w:r>
      <w:r w:rsidR="002F1B7E">
        <w:rPr>
          <w:rFonts w:ascii="Times New Roman" w:cs="Times New Roman"/>
          <w:b w:val="0"/>
          <w:sz w:val="20"/>
          <w:szCs w:val="20"/>
        </w:rPr>
        <w:t xml:space="preserve">чения за один месяц составляет </w:t>
      </w:r>
      <w:r w:rsidR="00EC707A">
        <w:rPr>
          <w:rFonts w:ascii="Times New Roman" w:cs="Times New Roman"/>
          <w:b w:val="0"/>
          <w:sz w:val="20"/>
          <w:szCs w:val="20"/>
        </w:rPr>
        <w:t>_____________________________________________</w:t>
      </w:r>
      <w:bookmarkStart w:id="9" w:name="_GoBack"/>
      <w:bookmarkEnd w:id="9"/>
      <w:r w:rsidRPr="002E4358">
        <w:rPr>
          <w:rFonts w:ascii="Times New Roman" w:cs="Times New Roman"/>
          <w:b w:val="0"/>
          <w:sz w:val="20"/>
          <w:szCs w:val="20"/>
        </w:rPr>
        <w:t xml:space="preserve"> рублей 00 копеек.</w:t>
      </w:r>
    </w:p>
    <w:p w:rsidR="00E341BD" w:rsidRPr="002E4358" w:rsidRDefault="00E341BD" w:rsidP="00E341BD">
      <w:pPr>
        <w:pStyle w:val="Default"/>
        <w:ind w:right="1" w:firstLine="567"/>
        <w:jc w:val="both"/>
        <w:rPr>
          <w:sz w:val="20"/>
          <w:szCs w:val="20"/>
        </w:rPr>
      </w:pPr>
      <w:r w:rsidRPr="002E4358">
        <w:rPr>
          <w:sz w:val="20"/>
          <w:szCs w:val="20"/>
        </w:rPr>
        <w:t xml:space="preserve">6.2. Увеличение стоимости дополнительных образовательных услуг после заключения Договора не допускается, за исключением увеличения стоимости указанных услуг с учетом уровня инфляции, предусмотренного основными характеристиками федерального бюджета на очередной финансовый год и плановый период </w:t>
      </w:r>
    </w:p>
    <w:p w:rsidR="00E341BD" w:rsidRPr="002E4358" w:rsidRDefault="00E341BD" w:rsidP="00E341BD">
      <w:pPr>
        <w:pStyle w:val="a3"/>
        <w:shd w:val="clear" w:color="auto" w:fill="auto"/>
        <w:tabs>
          <w:tab w:val="left" w:pos="670"/>
        </w:tabs>
        <w:spacing w:line="0" w:lineRule="atLeast"/>
        <w:ind w:right="1" w:firstLine="567"/>
        <w:jc w:val="both"/>
        <w:rPr>
          <w:sz w:val="20"/>
          <w:szCs w:val="20"/>
        </w:rPr>
      </w:pPr>
      <w:r w:rsidRPr="002E4358">
        <w:rPr>
          <w:sz w:val="20"/>
          <w:szCs w:val="20"/>
        </w:rPr>
        <w:t>6.3. Оплата производится в безналичном порядке на счёт Исполнителя в банке или казначействе, ежемесячно в течение 10 дней со дня получения квитанции на оплату, но не позднее 1</w:t>
      </w:r>
      <w:r>
        <w:rPr>
          <w:sz w:val="20"/>
          <w:szCs w:val="20"/>
        </w:rPr>
        <w:t>0</w:t>
      </w:r>
      <w:r w:rsidRPr="002E4358">
        <w:rPr>
          <w:sz w:val="20"/>
          <w:szCs w:val="20"/>
        </w:rPr>
        <w:t>-го числа месяца оказания услуги.</w:t>
      </w:r>
    </w:p>
    <w:p w:rsidR="00E341BD" w:rsidRPr="002E4358" w:rsidRDefault="00E341BD" w:rsidP="00E341BD">
      <w:pPr>
        <w:pStyle w:val="a3"/>
        <w:shd w:val="clear" w:color="auto" w:fill="auto"/>
        <w:tabs>
          <w:tab w:val="left" w:pos="-426"/>
        </w:tabs>
        <w:spacing w:line="0" w:lineRule="atLeast"/>
        <w:ind w:right="1" w:firstLine="567"/>
        <w:jc w:val="both"/>
        <w:rPr>
          <w:sz w:val="20"/>
          <w:szCs w:val="20"/>
        </w:rPr>
      </w:pPr>
      <w:r w:rsidRPr="002E4358">
        <w:rPr>
          <w:sz w:val="20"/>
          <w:szCs w:val="20"/>
        </w:rPr>
        <w:t>6.4. Датой оплаты считается день поступления денежных средств на расчётный счёт Исполнителя.</w:t>
      </w:r>
    </w:p>
    <w:p w:rsidR="00E341BD" w:rsidRPr="002E4358" w:rsidRDefault="00E341BD" w:rsidP="00E341BD">
      <w:pPr>
        <w:pStyle w:val="a3"/>
        <w:shd w:val="clear" w:color="auto" w:fill="auto"/>
        <w:tabs>
          <w:tab w:val="left" w:pos="667"/>
        </w:tabs>
        <w:spacing w:line="0" w:lineRule="atLeast"/>
        <w:ind w:right="1" w:firstLine="567"/>
        <w:jc w:val="both"/>
        <w:rPr>
          <w:sz w:val="20"/>
          <w:szCs w:val="20"/>
        </w:rPr>
      </w:pPr>
      <w:r w:rsidRPr="002E4358">
        <w:rPr>
          <w:sz w:val="20"/>
          <w:szCs w:val="20"/>
        </w:rPr>
        <w:lastRenderedPageBreak/>
        <w:t>6.5. После оплаты Заказчик и (или) Обучающийся предъявляет квитанцию в бухгалтерию Исполнителя, бухгалтерия в своей документации отмечает факт оплаты, затем этот экземпляр квитанции хранится у Заказчика.</w:t>
      </w:r>
    </w:p>
    <w:p w:rsidR="00E341BD" w:rsidRPr="002E4358" w:rsidRDefault="00E341BD" w:rsidP="00E341BD">
      <w:pPr>
        <w:pStyle w:val="a3"/>
        <w:shd w:val="clear" w:color="auto" w:fill="auto"/>
        <w:tabs>
          <w:tab w:val="left" w:pos="647"/>
        </w:tabs>
        <w:spacing w:line="0" w:lineRule="atLeast"/>
        <w:ind w:right="1" w:firstLine="567"/>
        <w:jc w:val="both"/>
        <w:rPr>
          <w:sz w:val="20"/>
          <w:szCs w:val="20"/>
        </w:rPr>
      </w:pPr>
      <w:r w:rsidRPr="002E4358">
        <w:rPr>
          <w:sz w:val="20"/>
          <w:szCs w:val="20"/>
        </w:rPr>
        <w:t>6.6. В случае пропуска занятий Обучающимся перерасчёт сумм оплаты не производится.</w:t>
      </w:r>
    </w:p>
    <w:p w:rsidR="00E341BD" w:rsidRPr="002E4358" w:rsidRDefault="00E341BD" w:rsidP="00E341BD">
      <w:pPr>
        <w:pStyle w:val="a3"/>
        <w:shd w:val="clear" w:color="auto" w:fill="auto"/>
        <w:tabs>
          <w:tab w:val="left" w:pos="647"/>
        </w:tabs>
        <w:spacing w:line="0" w:lineRule="atLeast"/>
        <w:ind w:right="1" w:firstLine="567"/>
        <w:jc w:val="both"/>
        <w:rPr>
          <w:sz w:val="20"/>
          <w:szCs w:val="20"/>
        </w:rPr>
      </w:pPr>
      <w:r w:rsidRPr="002E4358">
        <w:rPr>
          <w:sz w:val="20"/>
          <w:szCs w:val="20"/>
        </w:rPr>
        <w:tab/>
      </w:r>
    </w:p>
    <w:p w:rsidR="00E341BD" w:rsidRPr="00E341BD" w:rsidRDefault="00E341BD" w:rsidP="00E341BD">
      <w:pPr>
        <w:pStyle w:val="41"/>
        <w:shd w:val="clear" w:color="auto" w:fill="auto"/>
        <w:spacing w:line="0" w:lineRule="atLeast"/>
        <w:ind w:right="1" w:firstLine="567"/>
        <w:jc w:val="center"/>
        <w:rPr>
          <w:rStyle w:val="4"/>
          <w:rFonts w:ascii="Times New Roman"/>
          <w:b/>
          <w:sz w:val="20"/>
          <w:szCs w:val="20"/>
        </w:rPr>
      </w:pPr>
      <w:r w:rsidRPr="00E341BD">
        <w:rPr>
          <w:rStyle w:val="4"/>
          <w:rFonts w:ascii="Times New Roman"/>
          <w:b/>
          <w:sz w:val="20"/>
          <w:szCs w:val="20"/>
        </w:rPr>
        <w:t>7. Основания изменения и расторжения договора.</w:t>
      </w:r>
    </w:p>
    <w:p w:rsidR="00E341BD" w:rsidRDefault="00E341BD" w:rsidP="00E341BD">
      <w:pPr>
        <w:pStyle w:val="a3"/>
        <w:shd w:val="clear" w:color="auto" w:fill="auto"/>
        <w:tabs>
          <w:tab w:val="left" w:pos="-142"/>
        </w:tabs>
        <w:spacing w:line="0" w:lineRule="atLeast"/>
        <w:ind w:right="1" w:firstLine="567"/>
        <w:jc w:val="both"/>
        <w:rPr>
          <w:sz w:val="20"/>
          <w:szCs w:val="20"/>
        </w:rPr>
      </w:pPr>
    </w:p>
    <w:p w:rsidR="00E341BD" w:rsidRPr="002E4358" w:rsidRDefault="00E341BD" w:rsidP="00E341BD">
      <w:pPr>
        <w:pStyle w:val="a3"/>
        <w:shd w:val="clear" w:color="auto" w:fill="auto"/>
        <w:tabs>
          <w:tab w:val="left" w:pos="-142"/>
        </w:tabs>
        <w:spacing w:line="0" w:lineRule="atLeast"/>
        <w:ind w:right="1" w:firstLine="567"/>
        <w:jc w:val="both"/>
        <w:rPr>
          <w:sz w:val="20"/>
          <w:szCs w:val="20"/>
        </w:rPr>
      </w:pPr>
      <w:r w:rsidRPr="002E4358">
        <w:rPr>
          <w:sz w:val="20"/>
          <w:szCs w:val="20"/>
        </w:rPr>
        <w:t>7.1. Условия, на которых заключен настоящий договор, могут быть изменены либо по соглашению сторон, либо в соответствии с действующим законодательством Российской Федерации.</w:t>
      </w:r>
    </w:p>
    <w:p w:rsidR="00E341BD" w:rsidRPr="002E4358" w:rsidRDefault="00E341BD" w:rsidP="00E341BD">
      <w:pPr>
        <w:pStyle w:val="a3"/>
        <w:shd w:val="clear" w:color="auto" w:fill="auto"/>
        <w:tabs>
          <w:tab w:val="left" w:pos="-142"/>
        </w:tabs>
        <w:spacing w:line="0" w:lineRule="atLeast"/>
        <w:ind w:right="1" w:firstLine="567"/>
        <w:jc w:val="both"/>
        <w:rPr>
          <w:sz w:val="20"/>
          <w:szCs w:val="20"/>
        </w:rPr>
      </w:pPr>
      <w:r w:rsidRPr="002E4358">
        <w:rPr>
          <w:sz w:val="20"/>
          <w:szCs w:val="20"/>
        </w:rPr>
        <w:t>7.2. Обучающийся, достигший 14-летнего возраста, вправе в любое время расторгнуть настоящий договор только с письменного согласия законных представителей при условии полной оплаты Исполнителю фактически понесенных расходов и услуг, оказанных до момента отказа.</w:t>
      </w:r>
    </w:p>
    <w:p w:rsidR="00E341BD" w:rsidRPr="002E4358" w:rsidRDefault="00E341BD" w:rsidP="00E341BD">
      <w:pPr>
        <w:pStyle w:val="a3"/>
        <w:shd w:val="clear" w:color="auto" w:fill="auto"/>
        <w:tabs>
          <w:tab w:val="left" w:pos="-142"/>
        </w:tabs>
        <w:spacing w:line="0" w:lineRule="atLeast"/>
        <w:ind w:right="1" w:firstLine="567"/>
        <w:jc w:val="both"/>
        <w:rPr>
          <w:sz w:val="20"/>
          <w:szCs w:val="20"/>
        </w:rPr>
      </w:pPr>
      <w:r w:rsidRPr="002E4358">
        <w:rPr>
          <w:sz w:val="20"/>
          <w:szCs w:val="20"/>
        </w:rPr>
        <w:t>От имени Обучающихся в возрасте от 6 до 14 лет договор в любое время может быть расторгнут Заказчиком при условии полной оплаты Исполнителю фактически понесенных расходов и услуг, оказанных до момента отказа</w:t>
      </w:r>
    </w:p>
    <w:p w:rsidR="00E341BD" w:rsidRPr="002E4358" w:rsidRDefault="00E341BD" w:rsidP="00E341BD">
      <w:pPr>
        <w:pStyle w:val="Default"/>
        <w:tabs>
          <w:tab w:val="left" w:pos="-142"/>
        </w:tabs>
        <w:ind w:right="1" w:firstLine="567"/>
        <w:jc w:val="both"/>
        <w:rPr>
          <w:sz w:val="20"/>
          <w:szCs w:val="20"/>
        </w:rPr>
      </w:pPr>
      <w:r w:rsidRPr="002E4358">
        <w:rPr>
          <w:sz w:val="20"/>
          <w:szCs w:val="20"/>
        </w:rPr>
        <w:t xml:space="preserve">7.3. Настоящий договор может быть расторгнут по соглашению сторон. </w:t>
      </w:r>
    </w:p>
    <w:p w:rsidR="00E341BD" w:rsidRPr="002E4358" w:rsidRDefault="00E341BD" w:rsidP="00E341BD">
      <w:pPr>
        <w:pStyle w:val="Default"/>
        <w:tabs>
          <w:tab w:val="left" w:pos="-142"/>
        </w:tabs>
        <w:ind w:right="1" w:firstLine="567"/>
        <w:jc w:val="both"/>
        <w:rPr>
          <w:sz w:val="20"/>
          <w:szCs w:val="20"/>
        </w:rPr>
      </w:pPr>
      <w:r w:rsidRPr="002E4358">
        <w:rPr>
          <w:sz w:val="20"/>
          <w:szCs w:val="20"/>
        </w:rPr>
        <w:t xml:space="preserve">7.4. Настоящий Договор расторгается досрочно: </w:t>
      </w:r>
    </w:p>
    <w:p w:rsidR="00E341BD" w:rsidRPr="002E4358" w:rsidRDefault="00E341BD" w:rsidP="00E341BD">
      <w:pPr>
        <w:pStyle w:val="Default"/>
        <w:tabs>
          <w:tab w:val="left" w:pos="-142"/>
        </w:tabs>
        <w:ind w:right="1" w:firstLine="567"/>
        <w:jc w:val="both"/>
        <w:rPr>
          <w:sz w:val="20"/>
          <w:szCs w:val="20"/>
        </w:rPr>
      </w:pPr>
      <w:r w:rsidRPr="002E4358">
        <w:rPr>
          <w:sz w:val="20"/>
          <w:szCs w:val="20"/>
        </w:rPr>
        <w:t xml:space="preserve">- по инициативе Обучающегося или родителей (законных представителей) несовершеннолетнего Обучающегося, при условии оплаты Исполнителю фактически понесенных им расходов, связанных с исполнением обязательств по Договору; </w:t>
      </w:r>
    </w:p>
    <w:p w:rsidR="00E341BD" w:rsidRPr="002E4358" w:rsidRDefault="00E341BD" w:rsidP="00E341BD">
      <w:pPr>
        <w:pStyle w:val="a3"/>
        <w:shd w:val="clear" w:color="auto" w:fill="auto"/>
        <w:tabs>
          <w:tab w:val="left" w:pos="694"/>
        </w:tabs>
        <w:spacing w:line="0" w:lineRule="atLeast"/>
        <w:ind w:right="1"/>
        <w:jc w:val="both"/>
        <w:rPr>
          <w:sz w:val="20"/>
          <w:szCs w:val="20"/>
        </w:rPr>
      </w:pPr>
      <w:r w:rsidRPr="002E4358">
        <w:rPr>
          <w:sz w:val="20"/>
          <w:szCs w:val="20"/>
        </w:rPr>
        <w:tab/>
        <w:t>- по инициативе Исполнителя в случае если Заказчик нарушил сроки оплаты услуг по настоящему договору</w:t>
      </w:r>
      <w:r>
        <w:rPr>
          <w:sz w:val="20"/>
          <w:szCs w:val="20"/>
        </w:rPr>
        <w:t>;</w:t>
      </w:r>
    </w:p>
    <w:p w:rsidR="00E341BD" w:rsidRPr="002E4358" w:rsidRDefault="00E341BD" w:rsidP="00E341BD">
      <w:pPr>
        <w:pStyle w:val="a3"/>
        <w:shd w:val="clear" w:color="auto" w:fill="auto"/>
        <w:tabs>
          <w:tab w:val="left" w:pos="694"/>
        </w:tabs>
        <w:spacing w:line="0" w:lineRule="atLeast"/>
        <w:ind w:right="1" w:firstLine="567"/>
        <w:jc w:val="both"/>
        <w:rPr>
          <w:sz w:val="20"/>
          <w:szCs w:val="20"/>
        </w:rPr>
      </w:pPr>
      <w:r w:rsidRPr="002E4358">
        <w:rPr>
          <w:sz w:val="20"/>
          <w:szCs w:val="20"/>
        </w:rPr>
        <w:tab/>
        <w:t xml:space="preserve">- по обстоятельствам, не зависящим от воли Обучающегося или родителей (законных представителей) несовершеннолетнего Обучающегося и Исполнителя, в том числе в случае ликвидации Исполнителя. </w:t>
      </w:r>
    </w:p>
    <w:p w:rsidR="00E341BD" w:rsidRPr="002E4358" w:rsidRDefault="00E341BD" w:rsidP="00E341BD">
      <w:pPr>
        <w:pStyle w:val="Default"/>
        <w:ind w:right="1" w:firstLine="567"/>
        <w:jc w:val="both"/>
        <w:rPr>
          <w:sz w:val="20"/>
          <w:szCs w:val="20"/>
        </w:rPr>
      </w:pPr>
      <w:r w:rsidRPr="002E4358">
        <w:rPr>
          <w:sz w:val="20"/>
          <w:szCs w:val="20"/>
        </w:rPr>
        <w:t xml:space="preserve">7.5. Если Обучающийся своим поведением систематически нарушает права и законные интересы других обучающихся и работников Исполнителя, расписание занятий или препятствует нормальному осуществлению образовательного процесса, Исполнитель вправе отказаться от исполнения договора, когда после однократного предупреждения Обучающийся не устранит указанные нарушения, при условии полного возмещения Заказчику убытков. </w:t>
      </w:r>
    </w:p>
    <w:p w:rsidR="00E341BD" w:rsidRPr="002E4358" w:rsidRDefault="00E341BD" w:rsidP="00E341BD">
      <w:pPr>
        <w:pStyle w:val="a3"/>
        <w:shd w:val="clear" w:color="auto" w:fill="auto"/>
        <w:tabs>
          <w:tab w:val="left" w:pos="647"/>
        </w:tabs>
        <w:spacing w:line="0" w:lineRule="atLeast"/>
        <w:ind w:right="1" w:firstLine="567"/>
        <w:jc w:val="both"/>
        <w:rPr>
          <w:sz w:val="20"/>
          <w:szCs w:val="20"/>
        </w:rPr>
      </w:pPr>
      <w:r w:rsidRPr="002E4358">
        <w:rPr>
          <w:sz w:val="20"/>
          <w:szCs w:val="20"/>
        </w:rPr>
        <w:t>7.6. Договор считается расторгнутым со дня получения одной из Сторон письменного уведомления об отказе от исполнения договора другими Сторонами.</w:t>
      </w:r>
    </w:p>
    <w:p w:rsidR="00E341BD" w:rsidRPr="002E4358" w:rsidRDefault="00E341BD" w:rsidP="00E341BD">
      <w:pPr>
        <w:pStyle w:val="a3"/>
        <w:shd w:val="clear" w:color="auto" w:fill="auto"/>
        <w:tabs>
          <w:tab w:val="left" w:pos="647"/>
        </w:tabs>
        <w:spacing w:line="0" w:lineRule="atLeast"/>
        <w:ind w:right="1" w:firstLine="567"/>
        <w:jc w:val="both"/>
        <w:rPr>
          <w:sz w:val="20"/>
          <w:szCs w:val="20"/>
        </w:rPr>
      </w:pPr>
    </w:p>
    <w:p w:rsidR="00E341BD" w:rsidRPr="00E341BD" w:rsidRDefault="00E341BD" w:rsidP="00E341BD">
      <w:pPr>
        <w:pStyle w:val="41"/>
        <w:shd w:val="clear" w:color="auto" w:fill="auto"/>
        <w:spacing w:line="0" w:lineRule="atLeast"/>
        <w:ind w:right="1"/>
        <w:jc w:val="center"/>
        <w:rPr>
          <w:rStyle w:val="4"/>
          <w:rFonts w:ascii="Times New Roman"/>
          <w:b/>
          <w:sz w:val="20"/>
          <w:szCs w:val="20"/>
        </w:rPr>
      </w:pPr>
      <w:r w:rsidRPr="00E341BD">
        <w:rPr>
          <w:rStyle w:val="4"/>
          <w:rFonts w:ascii="Times New Roman"/>
          <w:b/>
          <w:sz w:val="20"/>
          <w:szCs w:val="20"/>
        </w:rPr>
        <w:t xml:space="preserve">8. Ответственность за неисполнение или ненадлежащее </w:t>
      </w:r>
    </w:p>
    <w:p w:rsidR="00E341BD" w:rsidRPr="00E341BD" w:rsidRDefault="00E341BD" w:rsidP="00E341BD">
      <w:pPr>
        <w:pStyle w:val="41"/>
        <w:shd w:val="clear" w:color="auto" w:fill="auto"/>
        <w:spacing w:line="0" w:lineRule="atLeast"/>
        <w:ind w:right="1"/>
        <w:jc w:val="center"/>
        <w:rPr>
          <w:rStyle w:val="47"/>
          <w:rFonts w:ascii="Times New Roman"/>
          <w:b/>
          <w:sz w:val="20"/>
          <w:szCs w:val="20"/>
        </w:rPr>
      </w:pPr>
      <w:r w:rsidRPr="00E341BD">
        <w:rPr>
          <w:rStyle w:val="4"/>
          <w:rFonts w:ascii="Times New Roman"/>
          <w:b/>
          <w:sz w:val="20"/>
          <w:szCs w:val="20"/>
        </w:rPr>
        <w:t>исполнение обязательств</w:t>
      </w:r>
      <w:r w:rsidRPr="00E341BD">
        <w:rPr>
          <w:rStyle w:val="47"/>
          <w:rFonts w:ascii="Times New Roman"/>
          <w:b/>
          <w:sz w:val="20"/>
          <w:szCs w:val="20"/>
        </w:rPr>
        <w:t xml:space="preserve"> по настоящему договору.</w:t>
      </w:r>
    </w:p>
    <w:p w:rsidR="00E341BD" w:rsidRPr="00E341BD" w:rsidRDefault="00E341BD" w:rsidP="00E341BD">
      <w:pPr>
        <w:pStyle w:val="41"/>
        <w:shd w:val="clear" w:color="auto" w:fill="auto"/>
        <w:spacing w:line="0" w:lineRule="atLeast"/>
        <w:ind w:right="1"/>
        <w:jc w:val="center"/>
        <w:rPr>
          <w:rStyle w:val="47"/>
          <w:rFonts w:ascii="Times New Roman"/>
          <w:b/>
          <w:sz w:val="20"/>
          <w:szCs w:val="20"/>
        </w:rPr>
      </w:pPr>
    </w:p>
    <w:p w:rsidR="00E341BD" w:rsidRDefault="00E341BD" w:rsidP="00E341BD">
      <w:pPr>
        <w:pStyle w:val="Default"/>
        <w:ind w:right="1" w:firstLine="567"/>
        <w:jc w:val="both"/>
        <w:rPr>
          <w:sz w:val="20"/>
          <w:szCs w:val="20"/>
        </w:rPr>
      </w:pPr>
      <w:r w:rsidRPr="002E4358">
        <w:rPr>
          <w:sz w:val="20"/>
          <w:szCs w:val="20"/>
        </w:rPr>
        <w:t xml:space="preserve">8.1.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Договором. </w:t>
      </w:r>
    </w:p>
    <w:p w:rsidR="00E341BD" w:rsidRPr="002E4358" w:rsidRDefault="00E341BD" w:rsidP="00E341BD">
      <w:pPr>
        <w:pStyle w:val="Default"/>
        <w:ind w:right="1"/>
        <w:jc w:val="both"/>
        <w:rPr>
          <w:sz w:val="20"/>
          <w:szCs w:val="20"/>
        </w:rPr>
      </w:pPr>
    </w:p>
    <w:p w:rsidR="00E341BD" w:rsidRPr="00E341BD" w:rsidRDefault="00E341BD" w:rsidP="00E341BD">
      <w:pPr>
        <w:pStyle w:val="41"/>
        <w:shd w:val="clear" w:color="auto" w:fill="auto"/>
        <w:spacing w:line="0" w:lineRule="atLeast"/>
        <w:ind w:right="1"/>
        <w:jc w:val="center"/>
        <w:rPr>
          <w:rStyle w:val="4"/>
          <w:rFonts w:ascii="Times New Roman"/>
          <w:b/>
          <w:sz w:val="20"/>
          <w:szCs w:val="20"/>
        </w:rPr>
      </w:pPr>
      <w:r w:rsidRPr="00E341BD">
        <w:rPr>
          <w:rStyle w:val="4"/>
          <w:rFonts w:ascii="Times New Roman"/>
          <w:b/>
          <w:sz w:val="20"/>
          <w:szCs w:val="20"/>
        </w:rPr>
        <w:t>9. Срок действия договора.</w:t>
      </w:r>
    </w:p>
    <w:p w:rsidR="00E341BD" w:rsidRDefault="00E341BD" w:rsidP="00E341BD">
      <w:pPr>
        <w:pStyle w:val="41"/>
        <w:shd w:val="clear" w:color="auto" w:fill="auto"/>
        <w:spacing w:line="0" w:lineRule="atLeast"/>
        <w:ind w:right="1"/>
        <w:jc w:val="center"/>
        <w:rPr>
          <w:rStyle w:val="4"/>
          <w:rFonts w:ascii="Times New Roman"/>
          <w:sz w:val="20"/>
          <w:szCs w:val="20"/>
        </w:rPr>
      </w:pPr>
    </w:p>
    <w:p w:rsidR="00E341BD" w:rsidRDefault="00E341BD" w:rsidP="00E341BD">
      <w:pPr>
        <w:pStyle w:val="a3"/>
        <w:shd w:val="clear" w:color="auto" w:fill="auto"/>
        <w:tabs>
          <w:tab w:val="left" w:pos="-426"/>
        </w:tabs>
        <w:spacing w:line="0" w:lineRule="atLeast"/>
        <w:ind w:right="1" w:firstLine="567"/>
        <w:jc w:val="both"/>
        <w:rPr>
          <w:sz w:val="20"/>
          <w:szCs w:val="20"/>
        </w:rPr>
      </w:pPr>
      <w:r w:rsidRPr="002E4358">
        <w:rPr>
          <w:sz w:val="20"/>
          <w:szCs w:val="20"/>
        </w:rPr>
        <w:tab/>
        <w:t>9.1. Настоящий Договор вступает в силу со дня его подписания Сторонами и действует до 31 мая 2017 года.</w:t>
      </w:r>
    </w:p>
    <w:p w:rsidR="00E341BD" w:rsidRPr="002E4358" w:rsidRDefault="00E341BD" w:rsidP="00E341BD">
      <w:pPr>
        <w:pStyle w:val="a3"/>
        <w:shd w:val="clear" w:color="auto" w:fill="auto"/>
        <w:tabs>
          <w:tab w:val="left" w:pos="-426"/>
        </w:tabs>
        <w:spacing w:line="0" w:lineRule="atLeast"/>
        <w:ind w:right="1" w:firstLine="567"/>
        <w:jc w:val="both"/>
        <w:rPr>
          <w:sz w:val="20"/>
          <w:szCs w:val="20"/>
        </w:rPr>
      </w:pPr>
    </w:p>
    <w:p w:rsidR="00E341BD" w:rsidRDefault="00E341BD" w:rsidP="00E341BD">
      <w:pPr>
        <w:pStyle w:val="a3"/>
        <w:shd w:val="clear" w:color="auto" w:fill="auto"/>
        <w:tabs>
          <w:tab w:val="left" w:pos="-426"/>
        </w:tabs>
        <w:spacing w:line="0" w:lineRule="atLeast"/>
        <w:ind w:right="1" w:firstLine="567"/>
        <w:jc w:val="center"/>
        <w:rPr>
          <w:b/>
          <w:sz w:val="20"/>
          <w:szCs w:val="20"/>
        </w:rPr>
      </w:pPr>
      <w:r w:rsidRPr="002E4358">
        <w:rPr>
          <w:b/>
          <w:sz w:val="20"/>
          <w:szCs w:val="20"/>
        </w:rPr>
        <w:t>10. Заключительные положения.</w:t>
      </w:r>
    </w:p>
    <w:p w:rsidR="00E341BD" w:rsidRDefault="00E341BD" w:rsidP="00E341BD">
      <w:pPr>
        <w:pStyle w:val="a3"/>
        <w:shd w:val="clear" w:color="auto" w:fill="auto"/>
        <w:tabs>
          <w:tab w:val="left" w:pos="-426"/>
        </w:tabs>
        <w:spacing w:line="0" w:lineRule="atLeast"/>
        <w:ind w:right="1" w:firstLine="567"/>
        <w:jc w:val="center"/>
        <w:rPr>
          <w:b/>
          <w:sz w:val="20"/>
          <w:szCs w:val="20"/>
        </w:rPr>
      </w:pPr>
    </w:p>
    <w:p w:rsidR="00E341BD" w:rsidRPr="002E4358" w:rsidRDefault="00E341BD" w:rsidP="00E341BD">
      <w:pPr>
        <w:pStyle w:val="Default"/>
        <w:tabs>
          <w:tab w:val="left" w:pos="-426"/>
        </w:tabs>
        <w:ind w:right="1" w:firstLine="567"/>
        <w:jc w:val="both"/>
        <w:rPr>
          <w:sz w:val="20"/>
          <w:szCs w:val="20"/>
        </w:rPr>
      </w:pPr>
      <w:r w:rsidRPr="002E4358">
        <w:rPr>
          <w:sz w:val="20"/>
          <w:szCs w:val="20"/>
        </w:rPr>
        <w:t xml:space="preserve">10.1. Сведения, указанные в настоящем Договоре, соответствуют информации, размещенной на официальном сайте Исполнителя в сети "Интернет" на дату заключения настоящего Договора. </w:t>
      </w:r>
    </w:p>
    <w:p w:rsidR="00E341BD" w:rsidRPr="002E4358" w:rsidRDefault="00E341BD" w:rsidP="00E341BD">
      <w:pPr>
        <w:pStyle w:val="Default"/>
        <w:tabs>
          <w:tab w:val="left" w:pos="-426"/>
        </w:tabs>
        <w:ind w:right="1" w:firstLine="567"/>
        <w:jc w:val="both"/>
        <w:rPr>
          <w:sz w:val="20"/>
          <w:szCs w:val="20"/>
        </w:rPr>
      </w:pPr>
      <w:r w:rsidRPr="002E4358">
        <w:rPr>
          <w:sz w:val="20"/>
          <w:szCs w:val="20"/>
        </w:rPr>
        <w:t>10.2. Под периодом предоставления образовательной услуги (периодом обучения) понимается промежуток времени с даты издания приказа о зачислении Обучающегося в платную группу дополнительного образования до окончани</w:t>
      </w:r>
      <w:r>
        <w:rPr>
          <w:sz w:val="20"/>
          <w:szCs w:val="20"/>
        </w:rPr>
        <w:t>я</w:t>
      </w:r>
      <w:r w:rsidRPr="002E4358">
        <w:rPr>
          <w:sz w:val="20"/>
          <w:szCs w:val="20"/>
        </w:rPr>
        <w:t xml:space="preserve"> обучения в указанной группе</w:t>
      </w:r>
      <w:r>
        <w:rPr>
          <w:sz w:val="20"/>
          <w:szCs w:val="20"/>
        </w:rPr>
        <w:t>, 31 мая 2017г,</w:t>
      </w:r>
      <w:r w:rsidRPr="002E4358">
        <w:rPr>
          <w:sz w:val="20"/>
          <w:szCs w:val="20"/>
        </w:rPr>
        <w:t xml:space="preserve"> или отчислении Обучающегося из группы. </w:t>
      </w:r>
    </w:p>
    <w:p w:rsidR="00E341BD" w:rsidRPr="002E4358" w:rsidRDefault="00E341BD" w:rsidP="00E341BD">
      <w:pPr>
        <w:pStyle w:val="Default"/>
        <w:tabs>
          <w:tab w:val="left" w:pos="-426"/>
        </w:tabs>
        <w:ind w:right="1" w:firstLine="567"/>
        <w:jc w:val="both"/>
        <w:rPr>
          <w:sz w:val="20"/>
          <w:szCs w:val="20"/>
        </w:rPr>
      </w:pPr>
      <w:r w:rsidRPr="002E4358">
        <w:rPr>
          <w:sz w:val="20"/>
          <w:szCs w:val="20"/>
        </w:rPr>
        <w:t xml:space="preserve">10.3. Настоящий Договор составлен в 2 экземплярах, по одному для каждой из Сторон. Все экземпляры имеют одинаковую юридическую силу. Изменения и дополнения настоящего Договора могут производиться только в письменной форме и подписываться уполномоченными представителями Сторон. </w:t>
      </w:r>
    </w:p>
    <w:p w:rsidR="00E341BD" w:rsidRPr="002E4358" w:rsidRDefault="00E341BD" w:rsidP="00E341BD">
      <w:pPr>
        <w:pStyle w:val="Default"/>
        <w:tabs>
          <w:tab w:val="left" w:pos="-426"/>
        </w:tabs>
        <w:ind w:right="1" w:firstLine="567"/>
        <w:jc w:val="both"/>
        <w:rPr>
          <w:sz w:val="20"/>
          <w:szCs w:val="20"/>
        </w:rPr>
      </w:pPr>
      <w:r w:rsidRPr="002E4358">
        <w:rPr>
          <w:sz w:val="20"/>
          <w:szCs w:val="20"/>
        </w:rPr>
        <w:t xml:space="preserve">10.4. Изменения Договора оформляются дополнительными соглашениями к Договору. </w:t>
      </w:r>
    </w:p>
    <w:p w:rsidR="00E341BD" w:rsidRDefault="00E341BD" w:rsidP="00E341BD">
      <w:pPr>
        <w:pStyle w:val="a3"/>
        <w:shd w:val="clear" w:color="auto" w:fill="auto"/>
        <w:tabs>
          <w:tab w:val="left" w:pos="652"/>
        </w:tabs>
        <w:spacing w:line="0" w:lineRule="atLeast"/>
        <w:ind w:right="1"/>
        <w:jc w:val="center"/>
        <w:rPr>
          <w:b/>
          <w:sz w:val="20"/>
          <w:szCs w:val="20"/>
        </w:rPr>
      </w:pPr>
    </w:p>
    <w:p w:rsidR="00E341BD" w:rsidRDefault="00E341BD" w:rsidP="00E341BD">
      <w:pPr>
        <w:pStyle w:val="a3"/>
        <w:shd w:val="clear" w:color="auto" w:fill="auto"/>
        <w:tabs>
          <w:tab w:val="left" w:pos="652"/>
        </w:tabs>
        <w:spacing w:line="0" w:lineRule="atLeast"/>
        <w:ind w:right="1"/>
        <w:jc w:val="center"/>
        <w:rPr>
          <w:b/>
          <w:sz w:val="20"/>
          <w:szCs w:val="20"/>
        </w:rPr>
      </w:pPr>
      <w:r w:rsidRPr="002E4358">
        <w:rPr>
          <w:b/>
          <w:sz w:val="20"/>
          <w:szCs w:val="20"/>
        </w:rPr>
        <w:t>11. Адреса и реквизиты сторон</w:t>
      </w:r>
    </w:p>
    <w:p w:rsidR="002F1B7E" w:rsidRDefault="002F1B7E" w:rsidP="00E341BD">
      <w:pPr>
        <w:pStyle w:val="a3"/>
        <w:shd w:val="clear" w:color="auto" w:fill="auto"/>
        <w:tabs>
          <w:tab w:val="left" w:pos="652"/>
        </w:tabs>
        <w:spacing w:line="0" w:lineRule="atLeast"/>
        <w:ind w:right="1"/>
        <w:jc w:val="center"/>
        <w:rPr>
          <w:b/>
          <w:sz w:val="20"/>
          <w:szCs w:val="20"/>
        </w:rPr>
      </w:pPr>
    </w:p>
    <w:tbl>
      <w:tblPr>
        <w:tblStyle w:val="a5"/>
        <w:tblW w:w="0" w:type="auto"/>
        <w:tblInd w:w="108" w:type="dxa"/>
        <w:tblLook w:val="04A0" w:firstRow="1" w:lastRow="0" w:firstColumn="1" w:lastColumn="0" w:noHBand="0" w:noVBand="1"/>
      </w:tblPr>
      <w:tblGrid>
        <w:gridCol w:w="3402"/>
        <w:gridCol w:w="3260"/>
        <w:gridCol w:w="3402"/>
      </w:tblGrid>
      <w:tr w:rsidR="002F1B7E" w:rsidTr="002F1B7E">
        <w:tc>
          <w:tcPr>
            <w:tcW w:w="3402" w:type="dxa"/>
            <w:tcBorders>
              <w:top w:val="nil"/>
              <w:left w:val="nil"/>
              <w:bottom w:val="nil"/>
              <w:right w:val="nil"/>
            </w:tcBorders>
          </w:tcPr>
          <w:p w:rsidR="002F1B7E" w:rsidRDefault="002F1B7E" w:rsidP="00D31E48">
            <w:pPr>
              <w:pStyle w:val="a3"/>
              <w:shd w:val="clear" w:color="auto" w:fill="auto"/>
              <w:tabs>
                <w:tab w:val="left" w:pos="652"/>
              </w:tabs>
              <w:spacing w:line="0" w:lineRule="atLeast"/>
              <w:ind w:left="-108" w:right="1"/>
              <w:rPr>
                <w:b/>
                <w:sz w:val="20"/>
                <w:szCs w:val="20"/>
              </w:rPr>
            </w:pPr>
            <w:r w:rsidRPr="002E4358">
              <w:rPr>
                <w:b/>
                <w:sz w:val="20"/>
                <w:szCs w:val="20"/>
              </w:rPr>
              <w:t>Исполнитель:</w:t>
            </w:r>
          </w:p>
          <w:p w:rsidR="002F1B7E" w:rsidRPr="002E4358" w:rsidRDefault="002F1B7E" w:rsidP="00D31E48">
            <w:pPr>
              <w:pStyle w:val="a3"/>
              <w:shd w:val="clear" w:color="auto" w:fill="auto"/>
              <w:tabs>
                <w:tab w:val="left" w:pos="652"/>
              </w:tabs>
              <w:spacing w:line="0" w:lineRule="atLeast"/>
              <w:ind w:left="-108" w:right="1"/>
              <w:rPr>
                <w:b/>
                <w:sz w:val="20"/>
                <w:szCs w:val="20"/>
              </w:rPr>
            </w:pPr>
          </w:p>
          <w:p w:rsidR="002F1B7E" w:rsidRPr="002E4358" w:rsidRDefault="002F1B7E" w:rsidP="00D31E48">
            <w:pPr>
              <w:pStyle w:val="a3"/>
              <w:shd w:val="clear" w:color="auto" w:fill="auto"/>
              <w:tabs>
                <w:tab w:val="left" w:pos="652"/>
              </w:tabs>
              <w:spacing w:line="0" w:lineRule="atLeast"/>
              <w:ind w:left="-108" w:right="1"/>
              <w:rPr>
                <w:b/>
                <w:sz w:val="20"/>
                <w:szCs w:val="20"/>
              </w:rPr>
            </w:pPr>
            <w:r w:rsidRPr="002E4358">
              <w:rPr>
                <w:b/>
                <w:sz w:val="20"/>
                <w:szCs w:val="20"/>
              </w:rPr>
              <w:t>Государственное бюджетное общеобразовательное учреждение средняя общеобразовательная школа № 225 Адмиралтейского района Санкт-Петербурга</w:t>
            </w:r>
          </w:p>
          <w:p w:rsidR="002F1B7E" w:rsidRPr="007E4743" w:rsidRDefault="002F1B7E" w:rsidP="00D31E48">
            <w:pPr>
              <w:pStyle w:val="a3"/>
              <w:shd w:val="clear" w:color="auto" w:fill="auto"/>
              <w:spacing w:line="0" w:lineRule="atLeast"/>
              <w:ind w:left="-108" w:right="1"/>
              <w:rPr>
                <w:sz w:val="20"/>
                <w:szCs w:val="20"/>
              </w:rPr>
            </w:pPr>
            <w:r w:rsidRPr="002E4358">
              <w:rPr>
                <w:sz w:val="20"/>
                <w:szCs w:val="20"/>
              </w:rPr>
              <w:t>Адрес: 190000 Санкт-Петербург, Адмиралтейская наб., д.4  (812) 417-20-06 – канцелярия,</w:t>
            </w:r>
          </w:p>
        </w:tc>
        <w:tc>
          <w:tcPr>
            <w:tcW w:w="3260" w:type="dxa"/>
            <w:tcBorders>
              <w:top w:val="nil"/>
              <w:left w:val="nil"/>
              <w:bottom w:val="nil"/>
              <w:right w:val="nil"/>
            </w:tcBorders>
          </w:tcPr>
          <w:p w:rsidR="002F1B7E" w:rsidRDefault="002F1B7E" w:rsidP="00D31E48">
            <w:pPr>
              <w:pStyle w:val="a3"/>
              <w:shd w:val="clear" w:color="auto" w:fill="auto"/>
              <w:tabs>
                <w:tab w:val="left" w:pos="652"/>
              </w:tabs>
              <w:spacing w:line="0" w:lineRule="atLeast"/>
              <w:ind w:right="1"/>
              <w:rPr>
                <w:b/>
                <w:sz w:val="20"/>
                <w:szCs w:val="20"/>
              </w:rPr>
            </w:pPr>
            <w:r w:rsidRPr="002E4358">
              <w:rPr>
                <w:b/>
                <w:sz w:val="20"/>
                <w:szCs w:val="20"/>
              </w:rPr>
              <w:t>Заказчик:</w:t>
            </w:r>
          </w:p>
          <w:p w:rsidR="002F1B7E" w:rsidRPr="002E4358" w:rsidRDefault="002F1B7E" w:rsidP="00D31E48">
            <w:pPr>
              <w:pStyle w:val="a3"/>
              <w:shd w:val="clear" w:color="auto" w:fill="auto"/>
              <w:tabs>
                <w:tab w:val="left" w:pos="652"/>
              </w:tabs>
              <w:spacing w:line="0" w:lineRule="atLeast"/>
              <w:ind w:right="1"/>
              <w:rPr>
                <w:b/>
                <w:sz w:val="20"/>
                <w:szCs w:val="20"/>
              </w:rPr>
            </w:pPr>
          </w:p>
          <w:p w:rsidR="002F1B7E" w:rsidRDefault="002F1B7E" w:rsidP="00D31E48">
            <w:pPr>
              <w:pStyle w:val="a3"/>
              <w:shd w:val="clear" w:color="auto" w:fill="auto"/>
              <w:tabs>
                <w:tab w:val="left" w:pos="652"/>
              </w:tabs>
              <w:spacing w:line="0" w:lineRule="atLeast"/>
              <w:ind w:right="1"/>
              <w:rPr>
                <w:sz w:val="20"/>
                <w:szCs w:val="20"/>
              </w:rPr>
            </w:pPr>
            <w:r w:rsidRPr="002E4358">
              <w:rPr>
                <w:sz w:val="20"/>
                <w:szCs w:val="20"/>
              </w:rPr>
              <w:t>_</w:t>
            </w:r>
            <w:r>
              <w:rPr>
                <w:sz w:val="20"/>
                <w:szCs w:val="20"/>
              </w:rPr>
              <w:t>__</w:t>
            </w:r>
            <w:r w:rsidRPr="002E4358">
              <w:rPr>
                <w:sz w:val="20"/>
                <w:szCs w:val="20"/>
              </w:rPr>
              <w:t>_________________</w:t>
            </w:r>
            <w:r>
              <w:rPr>
                <w:sz w:val="20"/>
                <w:szCs w:val="20"/>
              </w:rPr>
              <w:t>__________</w:t>
            </w:r>
          </w:p>
          <w:p w:rsidR="002F1B7E" w:rsidRDefault="002F1B7E" w:rsidP="00D31E48">
            <w:pPr>
              <w:pStyle w:val="a3"/>
              <w:shd w:val="clear" w:color="auto" w:fill="auto"/>
              <w:tabs>
                <w:tab w:val="left" w:pos="652"/>
              </w:tabs>
              <w:spacing w:line="0" w:lineRule="atLeast"/>
              <w:ind w:right="1"/>
              <w:jc w:val="center"/>
              <w:rPr>
                <w:sz w:val="16"/>
                <w:szCs w:val="16"/>
              </w:rPr>
            </w:pPr>
            <w:r w:rsidRPr="002E4358">
              <w:rPr>
                <w:sz w:val="16"/>
                <w:szCs w:val="16"/>
              </w:rPr>
              <w:t>(Фамилия,</w:t>
            </w:r>
          </w:p>
          <w:p w:rsidR="002F1B7E" w:rsidRPr="002E4358" w:rsidRDefault="002F1B7E" w:rsidP="00D31E48">
            <w:pPr>
              <w:pStyle w:val="a3"/>
              <w:shd w:val="clear" w:color="auto" w:fill="auto"/>
              <w:tabs>
                <w:tab w:val="left" w:pos="652"/>
              </w:tabs>
              <w:spacing w:line="0" w:lineRule="atLeast"/>
              <w:ind w:right="1"/>
              <w:rPr>
                <w:sz w:val="20"/>
                <w:szCs w:val="20"/>
              </w:rPr>
            </w:pPr>
            <w:r>
              <w:rPr>
                <w:sz w:val="20"/>
                <w:szCs w:val="20"/>
              </w:rPr>
              <w:t>________________</w:t>
            </w:r>
            <w:r w:rsidRPr="002E4358">
              <w:rPr>
                <w:sz w:val="20"/>
                <w:szCs w:val="20"/>
              </w:rPr>
              <w:t>_____</w:t>
            </w:r>
            <w:r>
              <w:rPr>
                <w:sz w:val="20"/>
                <w:szCs w:val="20"/>
              </w:rPr>
              <w:t>_________</w:t>
            </w:r>
          </w:p>
          <w:p w:rsidR="002F1B7E" w:rsidRPr="002E4358" w:rsidRDefault="002F1B7E" w:rsidP="00D31E48">
            <w:pPr>
              <w:pStyle w:val="a3"/>
              <w:shd w:val="clear" w:color="auto" w:fill="auto"/>
              <w:tabs>
                <w:tab w:val="left" w:pos="652"/>
              </w:tabs>
              <w:spacing w:line="0" w:lineRule="atLeast"/>
              <w:ind w:right="1"/>
              <w:jc w:val="center"/>
              <w:rPr>
                <w:sz w:val="16"/>
                <w:szCs w:val="16"/>
              </w:rPr>
            </w:pPr>
            <w:r w:rsidRPr="002E4358">
              <w:rPr>
                <w:sz w:val="16"/>
                <w:szCs w:val="16"/>
              </w:rPr>
              <w:t>Имя,</w:t>
            </w:r>
          </w:p>
          <w:p w:rsidR="002F1B7E" w:rsidRPr="002E4358" w:rsidRDefault="002F1B7E" w:rsidP="00D31E48">
            <w:pPr>
              <w:pStyle w:val="a3"/>
              <w:shd w:val="clear" w:color="auto" w:fill="auto"/>
              <w:tabs>
                <w:tab w:val="left" w:pos="652"/>
              </w:tabs>
              <w:spacing w:line="0" w:lineRule="atLeast"/>
              <w:ind w:right="1"/>
              <w:rPr>
                <w:sz w:val="20"/>
                <w:szCs w:val="20"/>
              </w:rPr>
            </w:pPr>
            <w:r>
              <w:rPr>
                <w:sz w:val="20"/>
                <w:szCs w:val="20"/>
              </w:rPr>
              <w:t>__________</w:t>
            </w:r>
            <w:r w:rsidRPr="002E4358">
              <w:rPr>
                <w:sz w:val="20"/>
                <w:szCs w:val="20"/>
              </w:rPr>
              <w:t>___________</w:t>
            </w:r>
            <w:r>
              <w:rPr>
                <w:sz w:val="20"/>
                <w:szCs w:val="20"/>
              </w:rPr>
              <w:t>_________</w:t>
            </w:r>
          </w:p>
          <w:p w:rsidR="002F1B7E" w:rsidRDefault="002F1B7E" w:rsidP="00D31E48">
            <w:pPr>
              <w:pStyle w:val="a3"/>
              <w:shd w:val="clear" w:color="auto" w:fill="auto"/>
              <w:tabs>
                <w:tab w:val="left" w:pos="652"/>
              </w:tabs>
              <w:spacing w:line="0" w:lineRule="atLeast"/>
              <w:ind w:right="1"/>
              <w:jc w:val="center"/>
              <w:rPr>
                <w:sz w:val="16"/>
                <w:szCs w:val="16"/>
              </w:rPr>
            </w:pPr>
            <w:r w:rsidRPr="002E4358">
              <w:rPr>
                <w:sz w:val="16"/>
                <w:szCs w:val="16"/>
              </w:rPr>
              <w:t>Отчество)</w:t>
            </w:r>
          </w:p>
          <w:p w:rsidR="002F1B7E" w:rsidRPr="002E4358" w:rsidRDefault="002F1B7E" w:rsidP="00D31E48">
            <w:pPr>
              <w:pStyle w:val="a3"/>
              <w:shd w:val="clear" w:color="auto" w:fill="auto"/>
              <w:tabs>
                <w:tab w:val="left" w:pos="652"/>
              </w:tabs>
              <w:spacing w:line="0" w:lineRule="atLeast"/>
              <w:ind w:right="1"/>
              <w:rPr>
                <w:sz w:val="20"/>
                <w:szCs w:val="20"/>
              </w:rPr>
            </w:pPr>
            <w:r>
              <w:rPr>
                <w:sz w:val="20"/>
                <w:szCs w:val="20"/>
              </w:rPr>
              <w:t>Адрес регистрации: ____</w:t>
            </w:r>
            <w:r w:rsidRPr="002E4358">
              <w:rPr>
                <w:sz w:val="20"/>
                <w:szCs w:val="20"/>
              </w:rPr>
              <w:t>________________</w:t>
            </w:r>
            <w:r>
              <w:rPr>
                <w:sz w:val="20"/>
                <w:szCs w:val="20"/>
              </w:rPr>
              <w:t>_________</w:t>
            </w:r>
          </w:p>
          <w:p w:rsidR="002F1B7E" w:rsidRDefault="002F1B7E" w:rsidP="00D31E48">
            <w:pPr>
              <w:pStyle w:val="a3"/>
              <w:shd w:val="clear" w:color="auto" w:fill="auto"/>
              <w:tabs>
                <w:tab w:val="left" w:pos="652"/>
              </w:tabs>
              <w:spacing w:line="0" w:lineRule="atLeast"/>
              <w:ind w:right="1"/>
              <w:jc w:val="center"/>
              <w:rPr>
                <w:b/>
                <w:sz w:val="20"/>
                <w:szCs w:val="20"/>
              </w:rPr>
            </w:pPr>
          </w:p>
        </w:tc>
        <w:tc>
          <w:tcPr>
            <w:tcW w:w="3402" w:type="dxa"/>
            <w:tcBorders>
              <w:top w:val="nil"/>
              <w:left w:val="nil"/>
              <w:bottom w:val="nil"/>
              <w:right w:val="nil"/>
            </w:tcBorders>
          </w:tcPr>
          <w:p w:rsidR="002F1B7E" w:rsidRDefault="002F1B7E" w:rsidP="00D31E48">
            <w:pPr>
              <w:pStyle w:val="a3"/>
              <w:shd w:val="clear" w:color="auto" w:fill="auto"/>
              <w:tabs>
                <w:tab w:val="left" w:pos="652"/>
              </w:tabs>
              <w:spacing w:line="0" w:lineRule="atLeast"/>
              <w:ind w:right="1"/>
              <w:rPr>
                <w:b/>
                <w:sz w:val="20"/>
                <w:szCs w:val="20"/>
              </w:rPr>
            </w:pPr>
            <w:r w:rsidRPr="002E4358">
              <w:rPr>
                <w:b/>
                <w:sz w:val="20"/>
                <w:szCs w:val="20"/>
              </w:rPr>
              <w:t>Обучающийся:</w:t>
            </w:r>
          </w:p>
          <w:p w:rsidR="002F1B7E" w:rsidRPr="002E4358" w:rsidRDefault="002F1B7E" w:rsidP="00D31E48">
            <w:pPr>
              <w:pStyle w:val="a3"/>
              <w:shd w:val="clear" w:color="auto" w:fill="auto"/>
              <w:tabs>
                <w:tab w:val="left" w:pos="652"/>
              </w:tabs>
              <w:spacing w:line="0" w:lineRule="atLeast"/>
              <w:ind w:right="1"/>
              <w:rPr>
                <w:b/>
                <w:sz w:val="20"/>
                <w:szCs w:val="20"/>
              </w:rPr>
            </w:pP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_________________</w:t>
            </w:r>
            <w:r>
              <w:rPr>
                <w:sz w:val="20"/>
                <w:szCs w:val="20"/>
              </w:rPr>
              <w:t>_____________</w:t>
            </w:r>
            <w:r w:rsidRPr="002E4358">
              <w:rPr>
                <w:sz w:val="20"/>
                <w:szCs w:val="20"/>
              </w:rPr>
              <w:t>_</w:t>
            </w:r>
          </w:p>
          <w:p w:rsidR="002F1B7E" w:rsidRPr="002E4358" w:rsidRDefault="002F1B7E" w:rsidP="00D31E48">
            <w:pPr>
              <w:pStyle w:val="a3"/>
              <w:shd w:val="clear" w:color="auto" w:fill="auto"/>
              <w:tabs>
                <w:tab w:val="left" w:pos="652"/>
              </w:tabs>
              <w:spacing w:line="0" w:lineRule="atLeast"/>
              <w:ind w:right="1"/>
              <w:jc w:val="center"/>
              <w:rPr>
                <w:sz w:val="16"/>
                <w:szCs w:val="16"/>
              </w:rPr>
            </w:pPr>
            <w:r w:rsidRPr="002E4358">
              <w:rPr>
                <w:sz w:val="16"/>
                <w:szCs w:val="16"/>
              </w:rPr>
              <w:t>(Фамилия,</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__________________</w:t>
            </w:r>
            <w:r>
              <w:rPr>
                <w:sz w:val="20"/>
                <w:szCs w:val="20"/>
              </w:rPr>
              <w:t>_____________</w:t>
            </w:r>
          </w:p>
          <w:p w:rsidR="002F1B7E" w:rsidRPr="002E4358" w:rsidRDefault="002F1B7E" w:rsidP="00D31E48">
            <w:pPr>
              <w:pStyle w:val="a3"/>
              <w:shd w:val="clear" w:color="auto" w:fill="auto"/>
              <w:tabs>
                <w:tab w:val="left" w:pos="652"/>
              </w:tabs>
              <w:spacing w:line="0" w:lineRule="atLeast"/>
              <w:ind w:right="1"/>
              <w:jc w:val="center"/>
              <w:rPr>
                <w:sz w:val="16"/>
                <w:szCs w:val="16"/>
              </w:rPr>
            </w:pPr>
            <w:r>
              <w:rPr>
                <w:sz w:val="16"/>
                <w:szCs w:val="16"/>
              </w:rPr>
              <w:t>Имя,</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__________________</w:t>
            </w:r>
            <w:r>
              <w:rPr>
                <w:sz w:val="20"/>
                <w:szCs w:val="20"/>
              </w:rPr>
              <w:t>____________</w:t>
            </w:r>
          </w:p>
          <w:p w:rsidR="002F1B7E" w:rsidRPr="002E4358" w:rsidRDefault="002F1B7E" w:rsidP="00D31E48">
            <w:pPr>
              <w:pStyle w:val="a3"/>
              <w:shd w:val="clear" w:color="auto" w:fill="auto"/>
              <w:tabs>
                <w:tab w:val="left" w:pos="652"/>
              </w:tabs>
              <w:spacing w:line="0" w:lineRule="atLeast"/>
              <w:ind w:right="1"/>
              <w:jc w:val="center"/>
              <w:rPr>
                <w:sz w:val="16"/>
                <w:szCs w:val="16"/>
              </w:rPr>
            </w:pPr>
            <w:r>
              <w:rPr>
                <w:sz w:val="16"/>
                <w:szCs w:val="16"/>
              </w:rPr>
              <w:t>Отчество)</w:t>
            </w:r>
          </w:p>
          <w:p w:rsidR="002F1B7E" w:rsidRPr="002E4358" w:rsidRDefault="002F1B7E" w:rsidP="00D31E48">
            <w:pPr>
              <w:pStyle w:val="a3"/>
              <w:shd w:val="clear" w:color="auto" w:fill="auto"/>
              <w:tabs>
                <w:tab w:val="left" w:pos="652"/>
              </w:tabs>
              <w:spacing w:line="0" w:lineRule="atLeast"/>
              <w:ind w:right="1"/>
              <w:rPr>
                <w:sz w:val="20"/>
                <w:szCs w:val="20"/>
              </w:rPr>
            </w:pPr>
            <w:r>
              <w:rPr>
                <w:sz w:val="20"/>
                <w:szCs w:val="20"/>
              </w:rPr>
              <w:t>Класс: ________________ «_____»</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Адрес регистрации: __</w:t>
            </w:r>
            <w:r>
              <w:rPr>
                <w:sz w:val="20"/>
                <w:szCs w:val="20"/>
              </w:rPr>
              <w:t>__________</w:t>
            </w:r>
          </w:p>
          <w:p w:rsidR="002F1B7E" w:rsidRDefault="002F1B7E" w:rsidP="00D31E48">
            <w:pPr>
              <w:pStyle w:val="a3"/>
              <w:shd w:val="clear" w:color="auto" w:fill="auto"/>
              <w:tabs>
                <w:tab w:val="left" w:pos="652"/>
              </w:tabs>
              <w:spacing w:line="0" w:lineRule="atLeast"/>
              <w:ind w:right="1"/>
              <w:jc w:val="center"/>
              <w:rPr>
                <w:b/>
                <w:sz w:val="20"/>
                <w:szCs w:val="20"/>
              </w:rPr>
            </w:pPr>
          </w:p>
        </w:tc>
      </w:tr>
    </w:tbl>
    <w:p w:rsidR="00E341BD" w:rsidRDefault="00E341BD" w:rsidP="00E341BD">
      <w:pPr>
        <w:spacing w:line="0" w:lineRule="atLeast"/>
        <w:ind w:right="1"/>
        <w:jc w:val="both"/>
        <w:rPr>
          <w:rFonts w:ascii="Times New Roman" w:cs="Times New Roman"/>
          <w:sz w:val="20"/>
          <w:szCs w:val="20"/>
        </w:rPr>
      </w:pPr>
    </w:p>
    <w:p w:rsidR="002F1B7E" w:rsidRDefault="002F1B7E" w:rsidP="00E341BD">
      <w:pPr>
        <w:spacing w:line="0" w:lineRule="atLeast"/>
        <w:ind w:right="1"/>
        <w:jc w:val="both"/>
        <w:rPr>
          <w:rFonts w:ascii="Times New Roman" w:cs="Times New Roman"/>
          <w:sz w:val="20"/>
          <w:szCs w:val="20"/>
        </w:rPr>
      </w:pPr>
    </w:p>
    <w:tbl>
      <w:tblPr>
        <w:tblStyle w:val="a5"/>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260"/>
        <w:gridCol w:w="3403"/>
      </w:tblGrid>
      <w:tr w:rsidR="002F1B7E" w:rsidRPr="002E4358" w:rsidTr="00D31E48">
        <w:trPr>
          <w:trHeight w:val="4732"/>
        </w:trPr>
        <w:tc>
          <w:tcPr>
            <w:tcW w:w="3402" w:type="dxa"/>
          </w:tcPr>
          <w:p w:rsidR="002F1B7E" w:rsidRPr="002E4358" w:rsidRDefault="002F1B7E" w:rsidP="00D31E48">
            <w:pPr>
              <w:pStyle w:val="a3"/>
              <w:shd w:val="clear" w:color="auto" w:fill="auto"/>
              <w:tabs>
                <w:tab w:val="left" w:pos="652"/>
              </w:tabs>
              <w:spacing w:line="0" w:lineRule="atLeast"/>
              <w:ind w:left="-108" w:right="1"/>
              <w:rPr>
                <w:sz w:val="20"/>
                <w:szCs w:val="20"/>
              </w:rPr>
            </w:pPr>
            <w:r w:rsidRPr="002E4358">
              <w:rPr>
                <w:sz w:val="20"/>
                <w:szCs w:val="20"/>
              </w:rPr>
              <w:lastRenderedPageBreak/>
              <w:t>(812) 315-79-58 – бухгалтерия</w:t>
            </w:r>
          </w:p>
          <w:p w:rsidR="002F1B7E" w:rsidRPr="002E4358" w:rsidRDefault="002F1B7E" w:rsidP="00D31E48">
            <w:pPr>
              <w:pStyle w:val="a3"/>
              <w:shd w:val="clear" w:color="auto" w:fill="auto"/>
              <w:tabs>
                <w:tab w:val="left" w:pos="652"/>
              </w:tabs>
              <w:spacing w:line="0" w:lineRule="atLeast"/>
              <w:ind w:left="-108" w:right="1"/>
              <w:rPr>
                <w:sz w:val="20"/>
                <w:szCs w:val="20"/>
              </w:rPr>
            </w:pPr>
            <w:r w:rsidRPr="002E4358">
              <w:rPr>
                <w:sz w:val="20"/>
                <w:szCs w:val="20"/>
              </w:rPr>
              <w:t>ИНН:7826717877 КПП:783801001</w:t>
            </w:r>
          </w:p>
          <w:p w:rsidR="002F1B7E" w:rsidRPr="002E4358" w:rsidRDefault="002F1B7E" w:rsidP="00D31E48">
            <w:pPr>
              <w:pStyle w:val="a3"/>
              <w:shd w:val="clear" w:color="auto" w:fill="auto"/>
              <w:tabs>
                <w:tab w:val="left" w:pos="652"/>
              </w:tabs>
              <w:spacing w:line="0" w:lineRule="atLeast"/>
              <w:ind w:left="-108" w:right="1"/>
              <w:rPr>
                <w:sz w:val="20"/>
                <w:szCs w:val="20"/>
              </w:rPr>
            </w:pPr>
            <w:r w:rsidRPr="002E4358">
              <w:rPr>
                <w:sz w:val="20"/>
                <w:szCs w:val="20"/>
              </w:rPr>
              <w:t>Получатель платежа: Комитет финансов СПб (ГБОУ СОШ № 225, лицевой счет 0481046)</w:t>
            </w:r>
          </w:p>
          <w:p w:rsidR="002F1B7E" w:rsidRPr="002E4358" w:rsidRDefault="002F1B7E" w:rsidP="00D31E48">
            <w:pPr>
              <w:pStyle w:val="a3"/>
              <w:shd w:val="clear" w:color="auto" w:fill="auto"/>
              <w:tabs>
                <w:tab w:val="left" w:pos="652"/>
              </w:tabs>
              <w:spacing w:line="0" w:lineRule="atLeast"/>
              <w:ind w:left="-108" w:right="1"/>
              <w:rPr>
                <w:sz w:val="20"/>
                <w:szCs w:val="20"/>
              </w:rPr>
            </w:pPr>
            <w:r w:rsidRPr="002E4358">
              <w:rPr>
                <w:sz w:val="20"/>
                <w:szCs w:val="20"/>
              </w:rPr>
              <w:t>Код ОКАТО 40262563000</w:t>
            </w:r>
          </w:p>
          <w:p w:rsidR="002F1B7E" w:rsidRPr="002E4358" w:rsidRDefault="002F1B7E" w:rsidP="00D31E48">
            <w:pPr>
              <w:pStyle w:val="a3"/>
              <w:shd w:val="clear" w:color="auto" w:fill="auto"/>
              <w:spacing w:line="0" w:lineRule="atLeast"/>
              <w:ind w:left="-108" w:right="1"/>
              <w:rPr>
                <w:sz w:val="20"/>
                <w:szCs w:val="20"/>
              </w:rPr>
            </w:pPr>
            <w:r w:rsidRPr="002E4358">
              <w:rPr>
                <w:sz w:val="20"/>
                <w:szCs w:val="20"/>
              </w:rPr>
              <w:t xml:space="preserve">№ счета получателя платежа 406 018 102 000 030 00 000 </w:t>
            </w:r>
            <w:proofErr w:type="gramStart"/>
            <w:r w:rsidRPr="002E4358">
              <w:rPr>
                <w:sz w:val="20"/>
                <w:szCs w:val="20"/>
              </w:rPr>
              <w:t>в  Северо</w:t>
            </w:r>
            <w:proofErr w:type="gramEnd"/>
            <w:r w:rsidRPr="002E4358">
              <w:rPr>
                <w:sz w:val="20"/>
                <w:szCs w:val="20"/>
              </w:rPr>
              <w:t xml:space="preserve">-Западном ГУ Банка России, г.Санкт-Петербург </w:t>
            </w:r>
          </w:p>
          <w:p w:rsidR="002F1B7E" w:rsidRPr="002E4358" w:rsidRDefault="002F1B7E" w:rsidP="00D31E48">
            <w:pPr>
              <w:pStyle w:val="a3"/>
              <w:shd w:val="clear" w:color="auto" w:fill="auto"/>
              <w:tabs>
                <w:tab w:val="left" w:pos="652"/>
              </w:tabs>
              <w:spacing w:line="0" w:lineRule="atLeast"/>
              <w:ind w:left="-108" w:right="1"/>
              <w:rPr>
                <w:sz w:val="20"/>
                <w:szCs w:val="20"/>
              </w:rPr>
            </w:pPr>
            <w:r w:rsidRPr="002E4358">
              <w:rPr>
                <w:sz w:val="20"/>
                <w:szCs w:val="20"/>
              </w:rPr>
              <w:t>БИК 04403001</w:t>
            </w:r>
          </w:p>
          <w:p w:rsidR="002F1B7E" w:rsidRDefault="002F1B7E" w:rsidP="00D31E48">
            <w:pPr>
              <w:pStyle w:val="a3"/>
              <w:shd w:val="clear" w:color="auto" w:fill="auto"/>
              <w:tabs>
                <w:tab w:val="left" w:pos="652"/>
              </w:tabs>
              <w:spacing w:line="0" w:lineRule="atLeast"/>
              <w:ind w:left="-108" w:right="1"/>
              <w:rPr>
                <w:sz w:val="20"/>
                <w:szCs w:val="20"/>
              </w:rPr>
            </w:pPr>
            <w:r w:rsidRPr="002E4358">
              <w:rPr>
                <w:sz w:val="20"/>
                <w:szCs w:val="20"/>
              </w:rPr>
              <w:t>Код дохода 858 130 ПДД</w:t>
            </w:r>
          </w:p>
          <w:p w:rsidR="002F1B7E" w:rsidRDefault="002F1B7E" w:rsidP="00D31E48">
            <w:pPr>
              <w:pStyle w:val="a3"/>
              <w:shd w:val="clear" w:color="auto" w:fill="auto"/>
              <w:tabs>
                <w:tab w:val="left" w:pos="652"/>
              </w:tabs>
              <w:spacing w:line="0" w:lineRule="atLeast"/>
              <w:ind w:left="-108" w:right="1"/>
              <w:rPr>
                <w:sz w:val="20"/>
                <w:szCs w:val="20"/>
              </w:rPr>
            </w:pPr>
          </w:p>
          <w:p w:rsidR="002F1B7E" w:rsidRDefault="002F1B7E" w:rsidP="00D31E48">
            <w:pPr>
              <w:pStyle w:val="a3"/>
              <w:shd w:val="clear" w:color="auto" w:fill="auto"/>
              <w:tabs>
                <w:tab w:val="left" w:pos="652"/>
              </w:tabs>
              <w:spacing w:line="0" w:lineRule="atLeast"/>
              <w:ind w:left="-108" w:right="1"/>
              <w:rPr>
                <w:sz w:val="20"/>
                <w:szCs w:val="20"/>
              </w:rPr>
            </w:pPr>
          </w:p>
          <w:p w:rsidR="002F1B7E" w:rsidRDefault="002F1B7E" w:rsidP="00D31E48">
            <w:pPr>
              <w:pStyle w:val="a3"/>
              <w:shd w:val="clear" w:color="auto" w:fill="auto"/>
              <w:tabs>
                <w:tab w:val="left" w:pos="652"/>
              </w:tabs>
              <w:spacing w:line="0" w:lineRule="atLeast"/>
              <w:ind w:left="-108" w:right="1"/>
              <w:rPr>
                <w:sz w:val="20"/>
                <w:szCs w:val="20"/>
              </w:rPr>
            </w:pPr>
          </w:p>
          <w:p w:rsidR="002F1B7E" w:rsidRDefault="002F1B7E" w:rsidP="00D31E48">
            <w:pPr>
              <w:pStyle w:val="a3"/>
              <w:shd w:val="clear" w:color="auto" w:fill="auto"/>
              <w:tabs>
                <w:tab w:val="left" w:pos="652"/>
              </w:tabs>
              <w:spacing w:line="0" w:lineRule="atLeast"/>
              <w:ind w:left="-108" w:right="1"/>
              <w:rPr>
                <w:sz w:val="20"/>
                <w:szCs w:val="20"/>
              </w:rPr>
            </w:pPr>
          </w:p>
          <w:p w:rsidR="002F1B7E" w:rsidRPr="002E4358" w:rsidRDefault="002F1B7E" w:rsidP="00D31E48">
            <w:pPr>
              <w:pStyle w:val="a3"/>
              <w:shd w:val="clear" w:color="auto" w:fill="auto"/>
              <w:tabs>
                <w:tab w:val="left" w:pos="652"/>
              </w:tabs>
              <w:spacing w:line="0" w:lineRule="atLeast"/>
              <w:ind w:left="-108" w:right="1"/>
              <w:rPr>
                <w:sz w:val="20"/>
                <w:szCs w:val="20"/>
              </w:rPr>
            </w:pPr>
            <w:r w:rsidRPr="002E4358">
              <w:rPr>
                <w:sz w:val="20"/>
                <w:szCs w:val="20"/>
              </w:rPr>
              <w:t>Директор ГБОУ СОШ №225</w:t>
            </w:r>
          </w:p>
          <w:p w:rsidR="002F1B7E" w:rsidRPr="00825411" w:rsidRDefault="002F1B7E" w:rsidP="00D31E48">
            <w:pPr>
              <w:pStyle w:val="a3"/>
              <w:shd w:val="clear" w:color="auto" w:fill="auto"/>
              <w:tabs>
                <w:tab w:val="left" w:pos="652"/>
              </w:tabs>
              <w:spacing w:line="0" w:lineRule="atLeast"/>
              <w:ind w:left="-108" w:right="1"/>
              <w:jc w:val="both"/>
              <w:rPr>
                <w:sz w:val="20"/>
                <w:szCs w:val="20"/>
              </w:rPr>
            </w:pPr>
            <w:r>
              <w:rPr>
                <w:sz w:val="20"/>
                <w:szCs w:val="20"/>
              </w:rPr>
              <w:t>_____________</w:t>
            </w:r>
            <w:r w:rsidRPr="002E4358">
              <w:rPr>
                <w:sz w:val="20"/>
                <w:szCs w:val="20"/>
              </w:rPr>
              <w:t>_ А.С. Федосеенко</w:t>
            </w:r>
            <w:r>
              <w:rPr>
                <w:sz w:val="16"/>
                <w:szCs w:val="16"/>
              </w:rPr>
              <w:t xml:space="preserve">           </w:t>
            </w:r>
            <w:r w:rsidRPr="002E4358">
              <w:rPr>
                <w:sz w:val="16"/>
                <w:szCs w:val="16"/>
              </w:rPr>
              <w:t>(подпись)</w:t>
            </w:r>
          </w:p>
          <w:p w:rsidR="002F1B7E" w:rsidRDefault="002F1B7E" w:rsidP="00D31E48">
            <w:pPr>
              <w:pStyle w:val="a3"/>
              <w:shd w:val="clear" w:color="auto" w:fill="auto"/>
              <w:tabs>
                <w:tab w:val="left" w:pos="652"/>
              </w:tabs>
              <w:spacing w:line="0" w:lineRule="atLeast"/>
              <w:ind w:left="-108" w:right="1"/>
              <w:rPr>
                <w:sz w:val="20"/>
                <w:szCs w:val="20"/>
              </w:rPr>
            </w:pPr>
            <w:r w:rsidRPr="002E4358">
              <w:rPr>
                <w:sz w:val="20"/>
                <w:szCs w:val="20"/>
              </w:rPr>
              <w:t xml:space="preserve">                       М.П.</w:t>
            </w:r>
          </w:p>
          <w:p w:rsidR="002F1B7E" w:rsidRDefault="002F1B7E" w:rsidP="00D31E48">
            <w:pPr>
              <w:pStyle w:val="a3"/>
              <w:shd w:val="clear" w:color="auto" w:fill="auto"/>
              <w:tabs>
                <w:tab w:val="left" w:pos="652"/>
              </w:tabs>
              <w:spacing w:line="0" w:lineRule="atLeast"/>
              <w:ind w:left="-108" w:right="1"/>
              <w:rPr>
                <w:sz w:val="20"/>
                <w:szCs w:val="20"/>
              </w:rPr>
            </w:pPr>
          </w:p>
          <w:p w:rsidR="002F1B7E" w:rsidRPr="002E4358" w:rsidRDefault="002F1B7E" w:rsidP="00D31E48">
            <w:pPr>
              <w:pStyle w:val="a3"/>
              <w:shd w:val="clear" w:color="auto" w:fill="auto"/>
              <w:tabs>
                <w:tab w:val="left" w:pos="652"/>
              </w:tabs>
              <w:spacing w:line="0" w:lineRule="atLeast"/>
              <w:ind w:left="-108" w:right="1"/>
              <w:rPr>
                <w:sz w:val="20"/>
                <w:szCs w:val="20"/>
              </w:rPr>
            </w:pPr>
          </w:p>
        </w:tc>
        <w:tc>
          <w:tcPr>
            <w:tcW w:w="3260" w:type="dxa"/>
          </w:tcPr>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____________________</w:t>
            </w:r>
            <w:r>
              <w:rPr>
                <w:sz w:val="20"/>
                <w:szCs w:val="20"/>
              </w:rPr>
              <w:t>_________</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____________________</w:t>
            </w:r>
            <w:r>
              <w:rPr>
                <w:sz w:val="20"/>
                <w:szCs w:val="20"/>
              </w:rPr>
              <w:t>_________</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Адрес проживания:____</w:t>
            </w:r>
            <w:r>
              <w:rPr>
                <w:sz w:val="20"/>
                <w:szCs w:val="20"/>
              </w:rPr>
              <w:t>_________</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____________________</w:t>
            </w:r>
            <w:r>
              <w:rPr>
                <w:sz w:val="20"/>
                <w:szCs w:val="20"/>
              </w:rPr>
              <w:t>_________</w:t>
            </w:r>
          </w:p>
          <w:p w:rsidR="002F1B7E" w:rsidRDefault="002F1B7E" w:rsidP="00D31E48">
            <w:pPr>
              <w:pStyle w:val="a3"/>
              <w:shd w:val="clear" w:color="auto" w:fill="auto"/>
              <w:tabs>
                <w:tab w:val="left" w:pos="652"/>
              </w:tabs>
              <w:spacing w:line="0" w:lineRule="atLeast"/>
              <w:ind w:right="1"/>
              <w:rPr>
                <w:sz w:val="20"/>
                <w:szCs w:val="20"/>
              </w:rPr>
            </w:pPr>
            <w:r w:rsidRPr="002E4358">
              <w:rPr>
                <w:sz w:val="20"/>
                <w:szCs w:val="20"/>
              </w:rPr>
              <w:t>____________________</w:t>
            </w:r>
            <w:r>
              <w:rPr>
                <w:sz w:val="20"/>
                <w:szCs w:val="20"/>
              </w:rPr>
              <w:t>_________</w:t>
            </w:r>
          </w:p>
          <w:p w:rsidR="002F1B7E" w:rsidRPr="002E4358" w:rsidRDefault="002F1B7E" w:rsidP="00D31E48">
            <w:pPr>
              <w:pStyle w:val="a3"/>
              <w:shd w:val="clear" w:color="auto" w:fill="auto"/>
              <w:tabs>
                <w:tab w:val="left" w:pos="652"/>
              </w:tabs>
              <w:spacing w:line="0" w:lineRule="atLeast"/>
              <w:ind w:right="1"/>
              <w:rPr>
                <w:sz w:val="20"/>
                <w:szCs w:val="20"/>
              </w:rPr>
            </w:pPr>
            <w:r>
              <w:rPr>
                <w:sz w:val="20"/>
                <w:szCs w:val="20"/>
              </w:rPr>
              <w:t>Контактный тел.: ______________</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____________________</w:t>
            </w:r>
            <w:r>
              <w:rPr>
                <w:sz w:val="20"/>
                <w:szCs w:val="20"/>
              </w:rPr>
              <w:t>__________</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 xml:space="preserve">Паспортные данные: </w:t>
            </w:r>
          </w:p>
          <w:p w:rsidR="002F1B7E" w:rsidRPr="002E4358" w:rsidRDefault="002F1B7E" w:rsidP="00D31E48">
            <w:pPr>
              <w:pStyle w:val="a3"/>
              <w:shd w:val="clear" w:color="auto" w:fill="auto"/>
              <w:tabs>
                <w:tab w:val="left" w:pos="652"/>
              </w:tabs>
              <w:spacing w:line="0" w:lineRule="atLeast"/>
              <w:ind w:right="1"/>
              <w:rPr>
                <w:sz w:val="20"/>
                <w:szCs w:val="20"/>
              </w:rPr>
            </w:pPr>
            <w:r>
              <w:rPr>
                <w:sz w:val="20"/>
                <w:szCs w:val="20"/>
              </w:rPr>
              <w:t>серия ________</w:t>
            </w:r>
            <w:r w:rsidRPr="002E4358">
              <w:rPr>
                <w:sz w:val="20"/>
                <w:szCs w:val="20"/>
              </w:rPr>
              <w:t>_</w:t>
            </w:r>
            <w:r>
              <w:rPr>
                <w:sz w:val="20"/>
                <w:szCs w:val="20"/>
              </w:rPr>
              <w:t>___ № _________</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дата выдачи ____</w:t>
            </w:r>
            <w:r>
              <w:rPr>
                <w:sz w:val="20"/>
                <w:szCs w:val="20"/>
              </w:rPr>
              <w:t>_______________</w:t>
            </w:r>
          </w:p>
          <w:p w:rsidR="002F1B7E" w:rsidRPr="002E4358" w:rsidRDefault="002F1B7E" w:rsidP="00D31E48">
            <w:pPr>
              <w:pStyle w:val="a3"/>
              <w:shd w:val="clear" w:color="auto" w:fill="auto"/>
              <w:tabs>
                <w:tab w:val="left" w:pos="652"/>
              </w:tabs>
              <w:spacing w:line="0" w:lineRule="atLeast"/>
              <w:ind w:right="1"/>
              <w:rPr>
                <w:sz w:val="20"/>
                <w:szCs w:val="20"/>
              </w:rPr>
            </w:pPr>
            <w:r>
              <w:rPr>
                <w:sz w:val="20"/>
                <w:szCs w:val="20"/>
              </w:rPr>
              <w:t>кем выдан ________</w:t>
            </w:r>
            <w:r w:rsidRPr="002E4358">
              <w:rPr>
                <w:sz w:val="20"/>
                <w:szCs w:val="20"/>
              </w:rPr>
              <w:t>__</w:t>
            </w:r>
            <w:r>
              <w:rPr>
                <w:sz w:val="20"/>
                <w:szCs w:val="20"/>
              </w:rPr>
              <w:t>__________</w:t>
            </w:r>
          </w:p>
          <w:p w:rsidR="002F1B7E" w:rsidRDefault="002F1B7E" w:rsidP="00D31E48">
            <w:pPr>
              <w:pStyle w:val="a3"/>
              <w:shd w:val="clear" w:color="auto" w:fill="auto"/>
              <w:tabs>
                <w:tab w:val="left" w:pos="652"/>
              </w:tabs>
              <w:spacing w:line="0" w:lineRule="atLeast"/>
              <w:ind w:right="1"/>
              <w:rPr>
                <w:sz w:val="20"/>
                <w:szCs w:val="20"/>
              </w:rPr>
            </w:pPr>
            <w:r>
              <w:rPr>
                <w:sz w:val="20"/>
                <w:szCs w:val="20"/>
              </w:rPr>
              <w:t>__________</w:t>
            </w:r>
            <w:r w:rsidRPr="002E4358">
              <w:rPr>
                <w:sz w:val="20"/>
                <w:szCs w:val="20"/>
              </w:rPr>
              <w:t>_________</w:t>
            </w:r>
            <w:r>
              <w:rPr>
                <w:sz w:val="20"/>
                <w:szCs w:val="20"/>
              </w:rPr>
              <w:t>___________</w:t>
            </w:r>
          </w:p>
          <w:p w:rsidR="002F1B7E" w:rsidRDefault="002F1B7E" w:rsidP="00D31E48">
            <w:pPr>
              <w:pStyle w:val="a3"/>
              <w:shd w:val="clear" w:color="auto" w:fill="auto"/>
              <w:tabs>
                <w:tab w:val="left" w:pos="652"/>
              </w:tabs>
              <w:spacing w:line="0" w:lineRule="atLeast"/>
              <w:ind w:right="1"/>
              <w:rPr>
                <w:sz w:val="20"/>
                <w:szCs w:val="20"/>
              </w:rPr>
            </w:pPr>
          </w:p>
          <w:p w:rsidR="002F1B7E" w:rsidRDefault="002F1B7E" w:rsidP="00D31E48">
            <w:pPr>
              <w:pStyle w:val="a3"/>
              <w:shd w:val="clear" w:color="auto" w:fill="auto"/>
              <w:tabs>
                <w:tab w:val="left" w:pos="652"/>
              </w:tabs>
              <w:spacing w:line="0" w:lineRule="atLeast"/>
              <w:ind w:right="1"/>
              <w:rPr>
                <w:sz w:val="20"/>
                <w:szCs w:val="20"/>
              </w:rPr>
            </w:pPr>
          </w:p>
          <w:p w:rsidR="002F1B7E" w:rsidRDefault="002F1B7E" w:rsidP="00D31E48">
            <w:pPr>
              <w:pStyle w:val="a3"/>
              <w:shd w:val="clear" w:color="auto" w:fill="auto"/>
              <w:tabs>
                <w:tab w:val="left" w:pos="652"/>
              </w:tabs>
              <w:spacing w:line="0" w:lineRule="atLeast"/>
              <w:ind w:right="1"/>
              <w:rPr>
                <w:sz w:val="20"/>
                <w:szCs w:val="20"/>
              </w:rPr>
            </w:pPr>
          </w:p>
          <w:p w:rsidR="002F1B7E" w:rsidRDefault="002F1B7E" w:rsidP="00D31E48">
            <w:pPr>
              <w:pStyle w:val="a3"/>
              <w:shd w:val="clear" w:color="auto" w:fill="auto"/>
              <w:tabs>
                <w:tab w:val="left" w:pos="652"/>
              </w:tabs>
              <w:spacing w:line="0" w:lineRule="atLeast"/>
              <w:ind w:right="1"/>
              <w:rPr>
                <w:sz w:val="20"/>
                <w:szCs w:val="20"/>
              </w:rPr>
            </w:pPr>
          </w:p>
          <w:p w:rsidR="002F1B7E" w:rsidRDefault="002F1B7E" w:rsidP="00D31E48">
            <w:pPr>
              <w:pStyle w:val="a3"/>
              <w:shd w:val="clear" w:color="auto" w:fill="auto"/>
              <w:tabs>
                <w:tab w:val="left" w:pos="652"/>
              </w:tabs>
              <w:spacing w:line="0" w:lineRule="atLeast"/>
              <w:ind w:right="1"/>
              <w:jc w:val="both"/>
              <w:rPr>
                <w:sz w:val="20"/>
                <w:szCs w:val="20"/>
              </w:rPr>
            </w:pPr>
            <w:r w:rsidRPr="002E4358">
              <w:rPr>
                <w:sz w:val="20"/>
                <w:szCs w:val="20"/>
              </w:rPr>
              <w:t>Ф.</w:t>
            </w:r>
            <w:r>
              <w:rPr>
                <w:sz w:val="20"/>
                <w:szCs w:val="20"/>
              </w:rPr>
              <w:t>И.О. ______________________</w:t>
            </w:r>
            <w:r w:rsidRPr="002E4358">
              <w:rPr>
                <w:sz w:val="20"/>
                <w:szCs w:val="20"/>
              </w:rPr>
              <w:t>_</w:t>
            </w:r>
          </w:p>
          <w:p w:rsidR="002F1B7E" w:rsidRPr="002E4358" w:rsidRDefault="002F1B7E" w:rsidP="00D31E48">
            <w:pPr>
              <w:pStyle w:val="a3"/>
              <w:shd w:val="clear" w:color="auto" w:fill="auto"/>
              <w:tabs>
                <w:tab w:val="left" w:pos="652"/>
              </w:tabs>
              <w:spacing w:line="0" w:lineRule="atLeast"/>
              <w:ind w:right="1"/>
              <w:jc w:val="both"/>
              <w:rPr>
                <w:sz w:val="20"/>
                <w:szCs w:val="20"/>
              </w:rPr>
            </w:pPr>
            <w:r w:rsidRPr="002E4358">
              <w:rPr>
                <w:sz w:val="20"/>
                <w:szCs w:val="20"/>
              </w:rPr>
              <w:t>________________</w:t>
            </w:r>
            <w:r>
              <w:rPr>
                <w:sz w:val="20"/>
                <w:szCs w:val="20"/>
              </w:rPr>
              <w:t>____________</w:t>
            </w:r>
          </w:p>
          <w:p w:rsidR="002F1B7E" w:rsidRPr="002E4358" w:rsidRDefault="002F1B7E" w:rsidP="00D31E48">
            <w:pPr>
              <w:pStyle w:val="a3"/>
              <w:shd w:val="clear" w:color="auto" w:fill="auto"/>
              <w:tabs>
                <w:tab w:val="left" w:pos="652"/>
              </w:tabs>
              <w:spacing w:line="0" w:lineRule="atLeast"/>
              <w:ind w:right="1"/>
              <w:rPr>
                <w:sz w:val="20"/>
                <w:szCs w:val="20"/>
              </w:rPr>
            </w:pPr>
            <w:r>
              <w:rPr>
                <w:sz w:val="16"/>
                <w:szCs w:val="16"/>
              </w:rPr>
              <w:t xml:space="preserve">                 </w:t>
            </w:r>
            <w:r w:rsidRPr="002E4358">
              <w:rPr>
                <w:sz w:val="16"/>
                <w:szCs w:val="16"/>
              </w:rPr>
              <w:t xml:space="preserve"> </w:t>
            </w:r>
            <w:r>
              <w:rPr>
                <w:sz w:val="16"/>
                <w:szCs w:val="16"/>
              </w:rPr>
              <w:t xml:space="preserve">                               </w:t>
            </w:r>
            <w:r w:rsidRPr="002E4358">
              <w:rPr>
                <w:sz w:val="16"/>
                <w:szCs w:val="16"/>
              </w:rPr>
              <w:t>(подпись)</w:t>
            </w:r>
          </w:p>
        </w:tc>
        <w:tc>
          <w:tcPr>
            <w:tcW w:w="3403" w:type="dxa"/>
          </w:tcPr>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___________________</w:t>
            </w:r>
            <w:r>
              <w:rPr>
                <w:sz w:val="20"/>
                <w:szCs w:val="20"/>
              </w:rPr>
              <w:t>__________</w:t>
            </w:r>
          </w:p>
          <w:p w:rsidR="002F1B7E" w:rsidRPr="002E4358" w:rsidRDefault="002F1B7E" w:rsidP="00D31E48">
            <w:pPr>
              <w:pStyle w:val="a3"/>
              <w:shd w:val="clear" w:color="auto" w:fill="auto"/>
              <w:tabs>
                <w:tab w:val="left" w:pos="652"/>
              </w:tabs>
              <w:spacing w:line="0" w:lineRule="atLeast"/>
              <w:ind w:right="1"/>
              <w:rPr>
                <w:sz w:val="20"/>
                <w:szCs w:val="20"/>
              </w:rPr>
            </w:pPr>
            <w:r>
              <w:rPr>
                <w:sz w:val="20"/>
                <w:szCs w:val="20"/>
              </w:rPr>
              <w:t>Адрес проживания: ____________</w:t>
            </w:r>
          </w:p>
          <w:p w:rsidR="002F1B7E" w:rsidRPr="002E4358" w:rsidRDefault="002F1B7E" w:rsidP="00D31E48">
            <w:pPr>
              <w:pStyle w:val="a3"/>
              <w:shd w:val="clear" w:color="auto" w:fill="auto"/>
              <w:tabs>
                <w:tab w:val="left" w:pos="652"/>
              </w:tabs>
              <w:spacing w:line="0" w:lineRule="atLeast"/>
              <w:ind w:right="1"/>
              <w:rPr>
                <w:sz w:val="20"/>
                <w:szCs w:val="20"/>
              </w:rPr>
            </w:pPr>
            <w:r>
              <w:rPr>
                <w:sz w:val="20"/>
                <w:szCs w:val="20"/>
              </w:rPr>
              <w:t>______________________________</w:t>
            </w:r>
          </w:p>
          <w:p w:rsidR="002F1B7E" w:rsidRDefault="002F1B7E" w:rsidP="00D31E48">
            <w:pPr>
              <w:pStyle w:val="a3"/>
              <w:shd w:val="clear" w:color="auto" w:fill="auto"/>
              <w:tabs>
                <w:tab w:val="left" w:pos="652"/>
              </w:tabs>
              <w:spacing w:line="0" w:lineRule="atLeast"/>
              <w:ind w:right="1"/>
              <w:rPr>
                <w:sz w:val="20"/>
                <w:szCs w:val="20"/>
              </w:rPr>
            </w:pPr>
            <w:r w:rsidRPr="002E4358">
              <w:rPr>
                <w:sz w:val="20"/>
                <w:szCs w:val="20"/>
              </w:rPr>
              <w:t>Контакт</w:t>
            </w:r>
            <w:r>
              <w:rPr>
                <w:sz w:val="20"/>
                <w:szCs w:val="20"/>
              </w:rPr>
              <w:t>ный тел.: _______________________________</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 xml:space="preserve">Данные документа, удостоверяющего личность: </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серия __</w:t>
            </w:r>
            <w:r>
              <w:rPr>
                <w:sz w:val="20"/>
                <w:szCs w:val="20"/>
              </w:rPr>
              <w:t>___</w:t>
            </w:r>
            <w:r w:rsidRPr="002E4358">
              <w:rPr>
                <w:sz w:val="20"/>
                <w:szCs w:val="20"/>
              </w:rPr>
              <w:t>_____ № _____</w:t>
            </w:r>
            <w:r>
              <w:rPr>
                <w:sz w:val="20"/>
                <w:szCs w:val="20"/>
              </w:rPr>
              <w:t>________</w:t>
            </w:r>
          </w:p>
          <w:p w:rsidR="002F1B7E" w:rsidRPr="002E4358" w:rsidRDefault="002F1B7E" w:rsidP="00D31E48">
            <w:pPr>
              <w:pStyle w:val="a3"/>
              <w:shd w:val="clear" w:color="auto" w:fill="auto"/>
              <w:tabs>
                <w:tab w:val="left" w:pos="652"/>
              </w:tabs>
              <w:spacing w:line="0" w:lineRule="atLeast"/>
              <w:ind w:right="1"/>
              <w:rPr>
                <w:sz w:val="20"/>
                <w:szCs w:val="20"/>
              </w:rPr>
            </w:pPr>
            <w:r w:rsidRPr="002E4358">
              <w:rPr>
                <w:sz w:val="20"/>
                <w:szCs w:val="20"/>
              </w:rPr>
              <w:t>дата выдачи ______</w:t>
            </w:r>
            <w:r>
              <w:rPr>
                <w:sz w:val="20"/>
                <w:szCs w:val="20"/>
              </w:rPr>
              <w:t>___________</w:t>
            </w:r>
            <w:r w:rsidRPr="002E4358">
              <w:rPr>
                <w:sz w:val="20"/>
                <w:szCs w:val="20"/>
              </w:rPr>
              <w:t>___</w:t>
            </w:r>
          </w:p>
          <w:p w:rsidR="002F1B7E" w:rsidRDefault="002F1B7E" w:rsidP="00D31E48">
            <w:pPr>
              <w:pStyle w:val="a3"/>
              <w:shd w:val="clear" w:color="auto" w:fill="auto"/>
              <w:tabs>
                <w:tab w:val="left" w:pos="652"/>
              </w:tabs>
              <w:spacing w:line="0" w:lineRule="atLeast"/>
              <w:ind w:right="1"/>
              <w:rPr>
                <w:sz w:val="20"/>
                <w:szCs w:val="20"/>
              </w:rPr>
            </w:pPr>
            <w:r w:rsidRPr="002E4358">
              <w:rPr>
                <w:sz w:val="20"/>
                <w:szCs w:val="20"/>
              </w:rPr>
              <w:t>кем выдан ___________</w:t>
            </w:r>
            <w:r>
              <w:rPr>
                <w:sz w:val="20"/>
                <w:szCs w:val="20"/>
              </w:rPr>
              <w:t>__________</w:t>
            </w:r>
          </w:p>
          <w:p w:rsidR="002F1B7E" w:rsidRDefault="002F1B7E" w:rsidP="00D31E48">
            <w:pPr>
              <w:pStyle w:val="a3"/>
              <w:shd w:val="clear" w:color="auto" w:fill="auto"/>
              <w:tabs>
                <w:tab w:val="left" w:pos="652"/>
              </w:tabs>
              <w:spacing w:line="0" w:lineRule="atLeast"/>
              <w:ind w:right="1"/>
              <w:rPr>
                <w:sz w:val="20"/>
                <w:szCs w:val="20"/>
              </w:rPr>
            </w:pPr>
            <w:r w:rsidRPr="002E4358">
              <w:rPr>
                <w:sz w:val="20"/>
                <w:szCs w:val="20"/>
              </w:rPr>
              <w:t>___________________</w:t>
            </w:r>
            <w:r>
              <w:rPr>
                <w:sz w:val="20"/>
                <w:szCs w:val="20"/>
              </w:rPr>
              <w:t>____________</w:t>
            </w:r>
          </w:p>
          <w:p w:rsidR="002F1B7E" w:rsidRDefault="002F1B7E" w:rsidP="00D31E48">
            <w:pPr>
              <w:pStyle w:val="a3"/>
              <w:shd w:val="clear" w:color="auto" w:fill="auto"/>
              <w:tabs>
                <w:tab w:val="left" w:pos="652"/>
              </w:tabs>
              <w:spacing w:line="0" w:lineRule="atLeast"/>
              <w:ind w:right="1"/>
              <w:rPr>
                <w:sz w:val="20"/>
                <w:szCs w:val="20"/>
              </w:rPr>
            </w:pPr>
          </w:p>
          <w:p w:rsidR="002F1B7E" w:rsidRDefault="002F1B7E" w:rsidP="00D31E48">
            <w:pPr>
              <w:pStyle w:val="a3"/>
              <w:shd w:val="clear" w:color="auto" w:fill="auto"/>
              <w:tabs>
                <w:tab w:val="left" w:pos="652"/>
              </w:tabs>
              <w:spacing w:line="0" w:lineRule="atLeast"/>
              <w:ind w:right="1"/>
              <w:rPr>
                <w:sz w:val="20"/>
                <w:szCs w:val="20"/>
              </w:rPr>
            </w:pPr>
          </w:p>
          <w:p w:rsidR="002F1B7E" w:rsidRDefault="002F1B7E" w:rsidP="00D31E48">
            <w:pPr>
              <w:pStyle w:val="a3"/>
              <w:shd w:val="clear" w:color="auto" w:fill="auto"/>
              <w:tabs>
                <w:tab w:val="left" w:pos="652"/>
              </w:tabs>
              <w:spacing w:line="0" w:lineRule="atLeast"/>
              <w:ind w:right="1"/>
              <w:rPr>
                <w:sz w:val="20"/>
                <w:szCs w:val="20"/>
              </w:rPr>
            </w:pPr>
          </w:p>
          <w:p w:rsidR="002F1B7E" w:rsidRDefault="002F1B7E" w:rsidP="00D31E48">
            <w:pPr>
              <w:pStyle w:val="a3"/>
              <w:shd w:val="clear" w:color="auto" w:fill="auto"/>
              <w:tabs>
                <w:tab w:val="left" w:pos="652"/>
              </w:tabs>
              <w:spacing w:line="0" w:lineRule="atLeast"/>
              <w:ind w:right="1"/>
              <w:rPr>
                <w:sz w:val="20"/>
                <w:szCs w:val="20"/>
              </w:rPr>
            </w:pPr>
          </w:p>
          <w:p w:rsidR="002F1B7E" w:rsidRDefault="002F1B7E" w:rsidP="00D31E48">
            <w:pPr>
              <w:pStyle w:val="a3"/>
              <w:shd w:val="clear" w:color="auto" w:fill="auto"/>
              <w:tabs>
                <w:tab w:val="left" w:pos="652"/>
              </w:tabs>
              <w:spacing w:line="0" w:lineRule="atLeast"/>
              <w:ind w:right="1"/>
              <w:rPr>
                <w:sz w:val="20"/>
                <w:szCs w:val="20"/>
              </w:rPr>
            </w:pPr>
          </w:p>
          <w:p w:rsidR="002F1B7E" w:rsidRPr="002E4358" w:rsidRDefault="002F1B7E" w:rsidP="00D31E48">
            <w:pPr>
              <w:pStyle w:val="a3"/>
              <w:shd w:val="clear" w:color="auto" w:fill="auto"/>
              <w:tabs>
                <w:tab w:val="left" w:pos="652"/>
              </w:tabs>
              <w:spacing w:line="0" w:lineRule="atLeast"/>
              <w:ind w:right="1"/>
              <w:jc w:val="both"/>
              <w:rPr>
                <w:sz w:val="20"/>
                <w:szCs w:val="20"/>
              </w:rPr>
            </w:pPr>
            <w:r w:rsidRPr="002E4358">
              <w:rPr>
                <w:sz w:val="20"/>
                <w:szCs w:val="20"/>
              </w:rPr>
              <w:t>Ф.И.О. ____</w:t>
            </w:r>
            <w:r>
              <w:rPr>
                <w:sz w:val="20"/>
                <w:szCs w:val="20"/>
              </w:rPr>
              <w:t>___________</w:t>
            </w:r>
            <w:r w:rsidRPr="002E4358">
              <w:rPr>
                <w:sz w:val="20"/>
                <w:szCs w:val="20"/>
              </w:rPr>
              <w:t>_________</w:t>
            </w:r>
          </w:p>
          <w:p w:rsidR="002F1B7E" w:rsidRPr="002E4358" w:rsidRDefault="002F1B7E" w:rsidP="00D31E48">
            <w:pPr>
              <w:pStyle w:val="a3"/>
              <w:shd w:val="clear" w:color="auto" w:fill="auto"/>
              <w:tabs>
                <w:tab w:val="left" w:pos="652"/>
              </w:tabs>
              <w:spacing w:line="0" w:lineRule="atLeast"/>
              <w:ind w:right="1"/>
              <w:jc w:val="both"/>
              <w:rPr>
                <w:sz w:val="20"/>
                <w:szCs w:val="20"/>
              </w:rPr>
            </w:pPr>
            <w:r>
              <w:rPr>
                <w:sz w:val="20"/>
                <w:szCs w:val="20"/>
              </w:rPr>
              <w:t>____________________________</w:t>
            </w:r>
            <w:r w:rsidRPr="002E4358">
              <w:rPr>
                <w:sz w:val="20"/>
                <w:szCs w:val="20"/>
              </w:rPr>
              <w:t>__</w:t>
            </w:r>
          </w:p>
          <w:p w:rsidR="002F1B7E" w:rsidRDefault="002F1B7E" w:rsidP="00D31E48">
            <w:pPr>
              <w:pStyle w:val="a3"/>
              <w:shd w:val="clear" w:color="auto" w:fill="auto"/>
              <w:tabs>
                <w:tab w:val="left" w:pos="652"/>
              </w:tabs>
              <w:spacing w:line="0" w:lineRule="atLeast"/>
              <w:ind w:right="1"/>
              <w:jc w:val="both"/>
              <w:rPr>
                <w:sz w:val="16"/>
                <w:szCs w:val="16"/>
              </w:rPr>
            </w:pPr>
            <w:r>
              <w:rPr>
                <w:sz w:val="16"/>
                <w:szCs w:val="16"/>
              </w:rPr>
              <w:t xml:space="preserve">                         </w:t>
            </w:r>
            <w:r w:rsidRPr="002E4358">
              <w:rPr>
                <w:sz w:val="16"/>
                <w:szCs w:val="16"/>
              </w:rPr>
              <w:t xml:space="preserve">(подпись/подпись родителя </w:t>
            </w:r>
          </w:p>
          <w:p w:rsidR="002F1B7E" w:rsidRPr="002E4358" w:rsidRDefault="002F1B7E" w:rsidP="00D31E48">
            <w:pPr>
              <w:pStyle w:val="a3"/>
              <w:shd w:val="clear" w:color="auto" w:fill="auto"/>
              <w:tabs>
                <w:tab w:val="left" w:pos="652"/>
              </w:tabs>
              <w:spacing w:line="0" w:lineRule="atLeast"/>
              <w:ind w:right="1"/>
              <w:rPr>
                <w:sz w:val="20"/>
                <w:szCs w:val="20"/>
              </w:rPr>
            </w:pPr>
            <w:r>
              <w:rPr>
                <w:sz w:val="16"/>
                <w:szCs w:val="16"/>
              </w:rPr>
              <w:t xml:space="preserve">                           </w:t>
            </w:r>
            <w:r w:rsidRPr="002E4358">
              <w:rPr>
                <w:sz w:val="16"/>
                <w:szCs w:val="16"/>
              </w:rPr>
              <w:t>(законного представителя)</w:t>
            </w:r>
          </w:p>
        </w:tc>
      </w:tr>
    </w:tbl>
    <w:p w:rsidR="002F1B7E" w:rsidRDefault="002F1B7E" w:rsidP="00E341BD">
      <w:pPr>
        <w:spacing w:line="0" w:lineRule="atLeast"/>
        <w:ind w:right="1"/>
        <w:jc w:val="both"/>
        <w:rPr>
          <w:rFonts w:ascii="Times New Roman" w:cs="Times New Roman"/>
          <w:sz w:val="20"/>
          <w:szCs w:val="20"/>
        </w:rPr>
      </w:pPr>
    </w:p>
    <w:p w:rsidR="002F1B7E" w:rsidRDefault="002F1B7E" w:rsidP="00E341BD">
      <w:pPr>
        <w:spacing w:line="0" w:lineRule="atLeast"/>
        <w:ind w:right="1"/>
        <w:jc w:val="both"/>
        <w:rPr>
          <w:rFonts w:ascii="Times New Roman" w:cs="Times New Roman"/>
          <w:sz w:val="20"/>
          <w:szCs w:val="20"/>
        </w:rPr>
      </w:pPr>
    </w:p>
    <w:p w:rsidR="002F1B7E" w:rsidRDefault="002F1B7E" w:rsidP="00E341BD">
      <w:pPr>
        <w:spacing w:line="0" w:lineRule="atLeast"/>
        <w:ind w:right="1"/>
        <w:jc w:val="both"/>
        <w:rPr>
          <w:rFonts w:ascii="Times New Roman" w:cs="Times New Roman"/>
          <w:sz w:val="20"/>
          <w:szCs w:val="20"/>
        </w:rPr>
      </w:pPr>
    </w:p>
    <w:p w:rsidR="00E341BD" w:rsidRPr="002E4358" w:rsidRDefault="00E341BD" w:rsidP="00E341BD">
      <w:pPr>
        <w:spacing w:line="0" w:lineRule="atLeast"/>
        <w:jc w:val="both"/>
        <w:rPr>
          <w:rFonts w:ascii="Times New Roman" w:cs="Times New Roman"/>
          <w:sz w:val="20"/>
          <w:szCs w:val="20"/>
        </w:rPr>
      </w:pPr>
      <w:r w:rsidRPr="002E4358">
        <w:rPr>
          <w:rFonts w:ascii="Times New Roman" w:cs="Times New Roman"/>
          <w:sz w:val="20"/>
          <w:szCs w:val="20"/>
        </w:rPr>
        <w:t>Я,________________________________________________________</w:t>
      </w:r>
      <w:r>
        <w:rPr>
          <w:rFonts w:ascii="Times New Roman" w:cs="Times New Roman"/>
          <w:sz w:val="20"/>
          <w:szCs w:val="20"/>
        </w:rPr>
        <w:t>_____________</w:t>
      </w:r>
      <w:r w:rsidRPr="002E4358">
        <w:rPr>
          <w:rFonts w:ascii="Times New Roman" w:cs="Times New Roman"/>
          <w:sz w:val="20"/>
          <w:szCs w:val="20"/>
        </w:rPr>
        <w:t>,</w:t>
      </w:r>
    </w:p>
    <w:p w:rsidR="00E341BD" w:rsidRPr="002E4358" w:rsidRDefault="00E341BD" w:rsidP="00E341BD">
      <w:pPr>
        <w:spacing w:line="0" w:lineRule="atLeast"/>
        <w:jc w:val="both"/>
        <w:rPr>
          <w:rFonts w:ascii="Times New Roman" w:cs="Times New Roman"/>
          <w:sz w:val="20"/>
          <w:szCs w:val="20"/>
        </w:rPr>
      </w:pPr>
      <w:r w:rsidRPr="002E4358">
        <w:rPr>
          <w:rFonts w:ascii="Times New Roman" w:cs="Times New Roman"/>
          <w:b/>
          <w:sz w:val="20"/>
          <w:szCs w:val="20"/>
        </w:rPr>
        <w:t>уведомлен (а) и согласен(сна),</w:t>
      </w:r>
      <w:r w:rsidRPr="002E4358">
        <w:rPr>
          <w:rFonts w:ascii="Times New Roman" w:cs="Times New Roman"/>
          <w:sz w:val="20"/>
          <w:szCs w:val="20"/>
        </w:rPr>
        <w:t xml:space="preserve"> что в </w:t>
      </w:r>
      <w:r w:rsidRPr="002E4358">
        <w:rPr>
          <w:rFonts w:ascii="Times New Roman" w:cs="Times New Roman"/>
          <w:b/>
          <w:sz w:val="20"/>
          <w:szCs w:val="20"/>
        </w:rPr>
        <w:t>случае просрочки оплаты</w:t>
      </w:r>
      <w:r w:rsidRPr="002E4358">
        <w:rPr>
          <w:rFonts w:ascii="Times New Roman" w:cs="Times New Roman"/>
          <w:sz w:val="20"/>
          <w:szCs w:val="20"/>
        </w:rPr>
        <w:t xml:space="preserve"> за платные образовательные услуги предоставляемые по договору №___________ от «__</w:t>
      </w:r>
      <w:proofErr w:type="gramStart"/>
      <w:r w:rsidRPr="002E4358">
        <w:rPr>
          <w:rFonts w:ascii="Times New Roman" w:cs="Times New Roman"/>
          <w:sz w:val="20"/>
          <w:szCs w:val="20"/>
        </w:rPr>
        <w:t>_»_</w:t>
      </w:r>
      <w:proofErr w:type="gramEnd"/>
      <w:r w:rsidRPr="002E4358">
        <w:rPr>
          <w:rFonts w:ascii="Times New Roman" w:cs="Times New Roman"/>
          <w:sz w:val="20"/>
          <w:szCs w:val="20"/>
        </w:rPr>
        <w:t xml:space="preserve">__________20___г, </w:t>
      </w:r>
      <w:r w:rsidRPr="002E4358">
        <w:rPr>
          <w:rFonts w:ascii="Times New Roman" w:cs="Times New Roman"/>
          <w:b/>
          <w:sz w:val="20"/>
          <w:szCs w:val="20"/>
        </w:rPr>
        <w:t>более 30 (тридцати) календарных</w:t>
      </w:r>
      <w:r w:rsidRPr="002E4358">
        <w:rPr>
          <w:rFonts w:ascii="Times New Roman" w:cs="Times New Roman"/>
          <w:sz w:val="20"/>
          <w:szCs w:val="20"/>
        </w:rPr>
        <w:t xml:space="preserve"> </w:t>
      </w:r>
      <w:r w:rsidRPr="002E4358">
        <w:rPr>
          <w:rFonts w:ascii="Times New Roman" w:cs="Times New Roman"/>
          <w:b/>
          <w:sz w:val="20"/>
          <w:szCs w:val="20"/>
        </w:rPr>
        <w:t>дней</w:t>
      </w:r>
      <w:r w:rsidRPr="002E4358">
        <w:rPr>
          <w:rFonts w:ascii="Times New Roman" w:cs="Times New Roman"/>
          <w:sz w:val="20"/>
          <w:szCs w:val="20"/>
        </w:rPr>
        <w:t xml:space="preserve"> с даты фактического оказания данных услуг ГБОУ СОШ №225 Адмиралтейского района Санкт-Петербурга вправе расторгнуть указанный договор в одностороннем порядке и потребовать оплаты за оказанные платные дополнительные образовательные услуги в соответствии с законодательством Российской Федерации.</w:t>
      </w:r>
    </w:p>
    <w:p w:rsidR="00E341BD" w:rsidRDefault="00E341BD" w:rsidP="00E341BD">
      <w:pPr>
        <w:spacing w:line="0" w:lineRule="atLeast"/>
        <w:jc w:val="both"/>
        <w:rPr>
          <w:rFonts w:ascii="Times New Roman" w:cs="Times New Roman"/>
          <w:sz w:val="20"/>
          <w:szCs w:val="20"/>
        </w:rPr>
      </w:pPr>
    </w:p>
    <w:p w:rsidR="002F1B7E" w:rsidRPr="002E4358" w:rsidRDefault="002F1B7E" w:rsidP="00E341BD">
      <w:pPr>
        <w:spacing w:line="0" w:lineRule="atLeast"/>
        <w:jc w:val="both"/>
        <w:rPr>
          <w:rFonts w:ascii="Times New Roman" w:cs="Times New Roman"/>
          <w:sz w:val="20"/>
          <w:szCs w:val="20"/>
        </w:rPr>
      </w:pPr>
    </w:p>
    <w:p w:rsidR="00E341BD" w:rsidRPr="0096733B" w:rsidRDefault="00E341BD" w:rsidP="00E341BD">
      <w:pPr>
        <w:spacing w:line="0" w:lineRule="atLeast"/>
        <w:jc w:val="both"/>
        <w:rPr>
          <w:rFonts w:ascii="Times New Roman" w:cs="Times New Roman"/>
          <w:sz w:val="20"/>
          <w:szCs w:val="20"/>
        </w:rPr>
      </w:pPr>
      <w:r w:rsidRPr="002E4358">
        <w:rPr>
          <w:rFonts w:ascii="Times New Roman" w:cs="Times New Roman"/>
          <w:sz w:val="20"/>
          <w:szCs w:val="20"/>
        </w:rPr>
        <w:t>«__»__________20__г</w:t>
      </w:r>
      <w:r w:rsidRPr="002E4358">
        <w:rPr>
          <w:rFonts w:ascii="Times New Roman" w:cs="Times New Roman"/>
          <w:sz w:val="20"/>
          <w:szCs w:val="20"/>
        </w:rPr>
        <w:tab/>
      </w:r>
      <w:r w:rsidRPr="002E4358">
        <w:rPr>
          <w:rFonts w:ascii="Times New Roman" w:cs="Times New Roman"/>
          <w:sz w:val="20"/>
          <w:szCs w:val="20"/>
        </w:rPr>
        <w:tab/>
      </w:r>
      <w:r w:rsidRPr="002E4358">
        <w:rPr>
          <w:rFonts w:ascii="Times New Roman" w:cs="Times New Roman"/>
          <w:sz w:val="20"/>
          <w:szCs w:val="20"/>
        </w:rPr>
        <w:tab/>
        <w:t>____________/________________________/</w:t>
      </w:r>
    </w:p>
    <w:p w:rsidR="00E341BD" w:rsidRDefault="00E341BD" w:rsidP="00E341BD">
      <w:pPr>
        <w:pStyle w:val="a3"/>
        <w:shd w:val="clear" w:color="auto" w:fill="auto"/>
        <w:tabs>
          <w:tab w:val="left" w:pos="586"/>
        </w:tabs>
        <w:spacing w:line="0" w:lineRule="atLeast"/>
        <w:ind w:right="1"/>
        <w:jc w:val="both"/>
        <w:rPr>
          <w:sz w:val="20"/>
          <w:szCs w:val="20"/>
        </w:rPr>
      </w:pPr>
    </w:p>
    <w:p w:rsidR="002F1B7E" w:rsidRDefault="002F1B7E"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B33499" w:rsidRDefault="00B33499" w:rsidP="00E341BD">
      <w:pPr>
        <w:pStyle w:val="a3"/>
        <w:shd w:val="clear" w:color="auto" w:fill="auto"/>
        <w:tabs>
          <w:tab w:val="left" w:pos="586"/>
        </w:tabs>
        <w:spacing w:line="0" w:lineRule="atLeast"/>
        <w:ind w:right="1"/>
        <w:jc w:val="both"/>
        <w:rPr>
          <w:sz w:val="20"/>
          <w:szCs w:val="20"/>
        </w:rPr>
      </w:pPr>
    </w:p>
    <w:p w:rsidR="002F1B7E" w:rsidRDefault="002F1B7E" w:rsidP="00E341BD">
      <w:pPr>
        <w:pStyle w:val="a3"/>
        <w:shd w:val="clear" w:color="auto" w:fill="auto"/>
        <w:tabs>
          <w:tab w:val="left" w:pos="586"/>
        </w:tabs>
        <w:spacing w:line="0" w:lineRule="atLeast"/>
        <w:ind w:right="1"/>
        <w:jc w:val="both"/>
        <w:rPr>
          <w:sz w:val="20"/>
          <w:szCs w:val="20"/>
        </w:rPr>
      </w:pPr>
    </w:p>
    <w:p w:rsidR="003A34D5" w:rsidRPr="00B33499" w:rsidRDefault="003A34D5" w:rsidP="003A34D5">
      <w:pPr>
        <w:spacing w:line="0" w:lineRule="atLeast"/>
        <w:ind w:right="-1"/>
        <w:jc w:val="right"/>
        <w:rPr>
          <w:rFonts w:ascii="Times New Roman" w:cs="Times New Roman"/>
        </w:rPr>
      </w:pPr>
      <w:r w:rsidRPr="00B33499">
        <w:rPr>
          <w:rFonts w:ascii="Times New Roman" w:cs="Times New Roman"/>
        </w:rPr>
        <w:lastRenderedPageBreak/>
        <w:t xml:space="preserve">Директору ГБОУ СОШ № 225 </w:t>
      </w:r>
    </w:p>
    <w:p w:rsidR="003A34D5" w:rsidRPr="00B33499" w:rsidRDefault="003A34D5" w:rsidP="003A34D5">
      <w:pPr>
        <w:spacing w:line="0" w:lineRule="atLeast"/>
        <w:ind w:right="-1"/>
        <w:jc w:val="right"/>
        <w:rPr>
          <w:rFonts w:ascii="Times New Roman" w:cs="Times New Roman"/>
        </w:rPr>
      </w:pPr>
      <w:r w:rsidRPr="00B33499">
        <w:rPr>
          <w:rFonts w:ascii="Times New Roman" w:cs="Times New Roman"/>
        </w:rPr>
        <w:t xml:space="preserve">Адмиралтейского района </w:t>
      </w:r>
    </w:p>
    <w:p w:rsidR="003A34D5" w:rsidRPr="00B33499" w:rsidRDefault="003A34D5" w:rsidP="003A34D5">
      <w:pPr>
        <w:spacing w:line="0" w:lineRule="atLeast"/>
        <w:ind w:right="-1"/>
        <w:jc w:val="right"/>
        <w:rPr>
          <w:rFonts w:ascii="Times New Roman" w:cs="Times New Roman"/>
        </w:rPr>
      </w:pPr>
      <w:r w:rsidRPr="00B33499">
        <w:rPr>
          <w:rFonts w:ascii="Times New Roman" w:cs="Times New Roman"/>
        </w:rPr>
        <w:t xml:space="preserve">Санкт-Петербурга </w:t>
      </w:r>
    </w:p>
    <w:p w:rsidR="003A34D5" w:rsidRPr="00B33499" w:rsidRDefault="003A34D5" w:rsidP="003A34D5">
      <w:pPr>
        <w:spacing w:line="0" w:lineRule="atLeast"/>
        <w:ind w:right="-1"/>
        <w:jc w:val="right"/>
        <w:rPr>
          <w:rFonts w:ascii="Times New Roman" w:cs="Times New Roman"/>
        </w:rPr>
      </w:pPr>
      <w:r w:rsidRPr="00B33499">
        <w:rPr>
          <w:rFonts w:ascii="Times New Roman" w:cs="Times New Roman"/>
        </w:rPr>
        <w:t>А.С. Федосеенко</w:t>
      </w:r>
    </w:p>
    <w:p w:rsidR="003A34D5" w:rsidRPr="00B33499" w:rsidRDefault="003A34D5" w:rsidP="003A34D5">
      <w:pPr>
        <w:spacing w:line="0" w:lineRule="atLeast"/>
        <w:ind w:right="-1"/>
        <w:jc w:val="right"/>
        <w:rPr>
          <w:rFonts w:cs="Times New Roman"/>
        </w:rPr>
      </w:pPr>
    </w:p>
    <w:p w:rsidR="00B33499" w:rsidRPr="00B33499" w:rsidRDefault="00B33499" w:rsidP="003A34D5">
      <w:pPr>
        <w:spacing w:line="0" w:lineRule="atLeast"/>
        <w:ind w:right="-1"/>
        <w:jc w:val="right"/>
        <w:rPr>
          <w:rFonts w:cs="Times New Roman"/>
        </w:rPr>
      </w:pPr>
    </w:p>
    <w:p w:rsidR="00B33499" w:rsidRPr="00B33499" w:rsidRDefault="00B33499" w:rsidP="003A34D5">
      <w:pPr>
        <w:spacing w:line="0" w:lineRule="atLeast"/>
        <w:ind w:right="-1"/>
        <w:jc w:val="right"/>
        <w:rPr>
          <w:rFonts w:cs="Times New Roman"/>
        </w:rPr>
      </w:pPr>
    </w:p>
    <w:p w:rsidR="00B33499" w:rsidRPr="00B33499" w:rsidRDefault="00B33499" w:rsidP="003A34D5">
      <w:pPr>
        <w:spacing w:line="0" w:lineRule="atLeast"/>
        <w:ind w:right="-1"/>
        <w:jc w:val="right"/>
        <w:rPr>
          <w:rFonts w:cs="Times New Roman"/>
        </w:rPr>
      </w:pPr>
    </w:p>
    <w:p w:rsidR="003A34D5" w:rsidRPr="00B33499" w:rsidRDefault="003A34D5" w:rsidP="00B33499">
      <w:pPr>
        <w:spacing w:line="0" w:lineRule="atLeast"/>
        <w:ind w:right="-1" w:firstLine="708"/>
        <w:rPr>
          <w:rFonts w:ascii="Times New Roman" w:cs="Times New Roman"/>
        </w:rPr>
      </w:pPr>
      <w:r w:rsidRPr="00B33499">
        <w:rPr>
          <w:rFonts w:ascii="Times New Roman" w:cs="Times New Roman"/>
        </w:rPr>
        <w:t>Я,____________________________________________________________________________,</w:t>
      </w:r>
    </w:p>
    <w:p w:rsidR="003A34D5" w:rsidRPr="00B33499" w:rsidRDefault="003A34D5" w:rsidP="003A34D5">
      <w:pPr>
        <w:spacing w:line="0" w:lineRule="atLeast"/>
        <w:ind w:right="-1"/>
        <w:jc w:val="both"/>
        <w:rPr>
          <w:rFonts w:ascii="Times New Roman" w:cs="Times New Roman"/>
        </w:rPr>
      </w:pPr>
      <w:r w:rsidRPr="00B33499">
        <w:rPr>
          <w:rFonts w:ascii="Times New Roman" w:cs="Times New Roman"/>
        </w:rPr>
        <w:t>в соответствии со статьей</w:t>
      </w:r>
      <w:r w:rsidRPr="00B33499">
        <w:rPr>
          <w:rStyle w:val="9"/>
          <w:sz w:val="24"/>
          <w:szCs w:val="24"/>
        </w:rPr>
        <w:t xml:space="preserve"> 9</w:t>
      </w:r>
      <w:r w:rsidRPr="00B33499">
        <w:rPr>
          <w:rFonts w:ascii="Times New Roman" w:cs="Times New Roman"/>
        </w:rPr>
        <w:t xml:space="preserve"> Федерального закона Российской Федерации от</w:t>
      </w:r>
      <w:r w:rsidRPr="00B33499">
        <w:rPr>
          <w:rStyle w:val="9"/>
          <w:sz w:val="24"/>
          <w:szCs w:val="24"/>
        </w:rPr>
        <w:t xml:space="preserve"> 26.07.2006</w:t>
      </w:r>
      <w:r w:rsidRPr="00B33499">
        <w:rPr>
          <w:rFonts w:ascii="Times New Roman" w:cs="Times New Roman"/>
        </w:rPr>
        <w:t xml:space="preserve"> № 152-ФЗ</w:t>
      </w:r>
      <w:r w:rsidRPr="00B33499">
        <w:rPr>
          <w:rStyle w:val="9"/>
          <w:sz w:val="24"/>
          <w:szCs w:val="24"/>
        </w:rPr>
        <w:t xml:space="preserve"> «О персональных данных», даю своё </w:t>
      </w:r>
      <w:r w:rsidRPr="00B33499">
        <w:rPr>
          <w:rFonts w:ascii="Times New Roman" w:cs="Times New Roman"/>
        </w:rPr>
        <w:t>согласие администрации ГБОУ СОШ № 225 Адмиралтейского района Санкт-Петербурга на автоматизированную и неавтоматизированную обработку моих персональных</w:t>
      </w:r>
      <w:r w:rsidRPr="00B33499">
        <w:rPr>
          <w:rStyle w:val="9"/>
          <w:b w:val="0"/>
          <w:bCs w:val="0"/>
          <w:sz w:val="24"/>
          <w:szCs w:val="24"/>
        </w:rPr>
        <w:t xml:space="preserve"> </w:t>
      </w:r>
      <w:r w:rsidRPr="00B33499">
        <w:rPr>
          <w:rStyle w:val="9"/>
          <w:sz w:val="24"/>
          <w:szCs w:val="24"/>
        </w:rPr>
        <w:t>данных, указанных в договоре об</w:t>
      </w:r>
      <w:r w:rsidRPr="00B33499">
        <w:rPr>
          <w:rStyle w:val="9"/>
          <w:b w:val="0"/>
          <w:bCs w:val="0"/>
          <w:sz w:val="24"/>
          <w:szCs w:val="24"/>
        </w:rPr>
        <w:t xml:space="preserve"> </w:t>
      </w:r>
      <w:r w:rsidRPr="00B33499">
        <w:rPr>
          <w:rFonts w:ascii="Times New Roman" w:cs="Times New Roman"/>
        </w:rPr>
        <w:t>оказании платных образовательных услуг, включая передачу, сбор, хранение в целях, связанных</w:t>
      </w:r>
      <w:r w:rsidRPr="00B33499">
        <w:rPr>
          <w:rStyle w:val="9"/>
          <w:sz w:val="24"/>
          <w:szCs w:val="24"/>
        </w:rPr>
        <w:t xml:space="preserve"> с проверками проводимыми </w:t>
      </w:r>
      <w:r w:rsidRPr="00B33499">
        <w:rPr>
          <w:rFonts w:ascii="Times New Roman" w:cs="Times New Roman"/>
        </w:rPr>
        <w:t>учреждениями подведомственных администрации Адмиралтейского района и профильных комитетов</w:t>
      </w:r>
      <w:r w:rsidRPr="00B33499">
        <w:rPr>
          <w:rStyle w:val="9"/>
          <w:sz w:val="24"/>
          <w:szCs w:val="24"/>
        </w:rPr>
        <w:t xml:space="preserve"> Санкт-Петербурга.</w:t>
      </w:r>
    </w:p>
    <w:p w:rsidR="003A34D5" w:rsidRPr="00B33499" w:rsidRDefault="003A34D5" w:rsidP="003A34D5">
      <w:pPr>
        <w:spacing w:line="0" w:lineRule="atLeast"/>
        <w:ind w:right="-1"/>
        <w:jc w:val="both"/>
        <w:rPr>
          <w:rFonts w:ascii="Times New Roman" w:cs="Times New Roman"/>
        </w:rPr>
      </w:pPr>
    </w:p>
    <w:p w:rsidR="003A34D5" w:rsidRPr="00B33499" w:rsidRDefault="003A34D5" w:rsidP="003A34D5">
      <w:pPr>
        <w:spacing w:line="0" w:lineRule="atLeast"/>
        <w:ind w:right="-1"/>
        <w:jc w:val="both"/>
        <w:rPr>
          <w:rFonts w:ascii="Times New Roman" w:cs="Times New Roman"/>
        </w:rPr>
      </w:pPr>
      <w:r w:rsidRPr="00B33499">
        <w:rPr>
          <w:rFonts w:ascii="Times New Roman" w:cs="Times New Roman"/>
        </w:rPr>
        <w:t>Настоящие согласие на обработку моих персональных данных действует с даты настоящего заявления</w:t>
      </w:r>
      <w:r w:rsidRPr="00B33499">
        <w:rPr>
          <w:rStyle w:val="9"/>
          <w:sz w:val="24"/>
          <w:szCs w:val="24"/>
        </w:rPr>
        <w:t xml:space="preserve"> до</w:t>
      </w:r>
      <w:r w:rsidRPr="00B33499">
        <w:rPr>
          <w:rFonts w:ascii="Times New Roman" w:cs="Times New Roman"/>
        </w:rPr>
        <w:t xml:space="preserve"> даты</w:t>
      </w:r>
      <w:r w:rsidRPr="00B33499">
        <w:rPr>
          <w:rStyle w:val="9"/>
          <w:sz w:val="24"/>
          <w:szCs w:val="24"/>
        </w:rPr>
        <w:t xml:space="preserve"> окончания </w:t>
      </w:r>
      <w:r w:rsidRPr="00B33499">
        <w:rPr>
          <w:rFonts w:ascii="Times New Roman" w:cs="Times New Roman"/>
        </w:rPr>
        <w:t>(расторжения) договора.</w:t>
      </w:r>
    </w:p>
    <w:p w:rsidR="003A34D5" w:rsidRPr="00B33499" w:rsidRDefault="003A34D5" w:rsidP="003A34D5">
      <w:pPr>
        <w:spacing w:line="0" w:lineRule="atLeast"/>
        <w:ind w:right="-1"/>
        <w:jc w:val="both"/>
        <w:rPr>
          <w:rFonts w:ascii="Times New Roman" w:cs="Times New Roman"/>
        </w:rPr>
      </w:pPr>
      <w:r w:rsidRPr="00B33499">
        <w:rPr>
          <w:rFonts w:ascii="Times New Roman" w:cs="Times New Roman"/>
        </w:rPr>
        <w:t>В случае необходимости отозвать своё согласие, обязуюсь сообщить об этом в письменной форме.</w:t>
      </w:r>
    </w:p>
    <w:p w:rsidR="00B33499" w:rsidRPr="00B33499" w:rsidRDefault="00B33499" w:rsidP="003A34D5">
      <w:pPr>
        <w:spacing w:line="0" w:lineRule="atLeast"/>
        <w:ind w:right="-1"/>
        <w:rPr>
          <w:rFonts w:ascii="Times New Roman" w:cs="Times New Roman"/>
        </w:rPr>
      </w:pPr>
    </w:p>
    <w:p w:rsidR="00B33499" w:rsidRPr="00B33499" w:rsidRDefault="00B33499" w:rsidP="003A34D5">
      <w:pPr>
        <w:spacing w:line="0" w:lineRule="atLeast"/>
        <w:ind w:right="-1"/>
        <w:rPr>
          <w:rFonts w:ascii="Times New Roman" w:cs="Times New Roman"/>
        </w:rPr>
      </w:pPr>
    </w:p>
    <w:p w:rsidR="00B33499" w:rsidRPr="00B33499" w:rsidRDefault="00B33499" w:rsidP="003A34D5">
      <w:pPr>
        <w:spacing w:line="0" w:lineRule="atLeast"/>
        <w:ind w:right="-1"/>
        <w:rPr>
          <w:rFonts w:ascii="Times New Roman" w:cs="Times New Roman"/>
        </w:rPr>
      </w:pPr>
    </w:p>
    <w:p w:rsidR="00B33499" w:rsidRPr="00B33499" w:rsidRDefault="00B33499" w:rsidP="003A34D5">
      <w:pPr>
        <w:spacing w:line="0" w:lineRule="atLeast"/>
        <w:ind w:right="-1"/>
        <w:rPr>
          <w:rFonts w:ascii="Times New Roman" w:cs="Times New Roman"/>
        </w:rPr>
      </w:pPr>
    </w:p>
    <w:p w:rsidR="003A34D5" w:rsidRPr="00B33499" w:rsidRDefault="003A34D5" w:rsidP="003A34D5">
      <w:pPr>
        <w:spacing w:line="0" w:lineRule="atLeast"/>
        <w:ind w:right="-1"/>
        <w:rPr>
          <w:rFonts w:ascii="Times New Roman" w:cs="Times New Roman"/>
        </w:rPr>
      </w:pPr>
      <w:r w:rsidRPr="00B33499">
        <w:rPr>
          <w:rFonts w:ascii="Times New Roman" w:cs="Times New Roman"/>
        </w:rPr>
        <w:t>__________        _______________   ______________</w:t>
      </w:r>
    </w:p>
    <w:p w:rsidR="003A34D5" w:rsidRPr="00B33499" w:rsidRDefault="003A34D5" w:rsidP="003A34D5">
      <w:pPr>
        <w:spacing w:line="0" w:lineRule="atLeast"/>
        <w:ind w:right="-1"/>
        <w:rPr>
          <w:rFonts w:ascii="Times New Roman" w:cs="Times New Roman"/>
        </w:rPr>
      </w:pPr>
      <w:r w:rsidRPr="00B33499">
        <w:rPr>
          <w:rFonts w:ascii="Times New Roman" w:cs="Times New Roman"/>
        </w:rPr>
        <w:t xml:space="preserve"> (подпись)  </w:t>
      </w:r>
      <w:r w:rsidRPr="00B33499">
        <w:rPr>
          <w:rFonts w:ascii="Times New Roman" w:cs="Times New Roman"/>
        </w:rPr>
        <w:tab/>
        <w:t>(расшифровка)</w:t>
      </w:r>
      <w:r w:rsidRPr="00B33499">
        <w:rPr>
          <w:rFonts w:ascii="Times New Roman" w:cs="Times New Roman"/>
        </w:rPr>
        <w:tab/>
        <w:t xml:space="preserve">     (дата)</w:t>
      </w:r>
    </w:p>
    <w:p w:rsidR="003A34D5" w:rsidRPr="00B33499" w:rsidRDefault="003A34D5" w:rsidP="003A34D5">
      <w:pPr>
        <w:spacing w:line="0" w:lineRule="atLeast"/>
        <w:ind w:right="-1"/>
        <w:rPr>
          <w:rFonts w:cs="Times New Roman"/>
        </w:rPr>
      </w:pPr>
    </w:p>
    <w:p w:rsidR="00B33499" w:rsidRPr="00B33499" w:rsidRDefault="00B33499" w:rsidP="003A34D5">
      <w:pPr>
        <w:pBdr>
          <w:bottom w:val="single" w:sz="12" w:space="1" w:color="auto"/>
        </w:pBdr>
        <w:spacing w:line="0" w:lineRule="atLeast"/>
        <w:ind w:right="-1"/>
        <w:rPr>
          <w:rFonts w:cs="Times New Roman"/>
        </w:rPr>
      </w:pPr>
    </w:p>
    <w:p w:rsidR="00B33499" w:rsidRPr="00B33499" w:rsidRDefault="00B33499" w:rsidP="003A34D5">
      <w:pPr>
        <w:spacing w:line="0" w:lineRule="atLeast"/>
        <w:ind w:right="-1"/>
        <w:rPr>
          <w:rFonts w:cs="Times New Roman"/>
        </w:rPr>
      </w:pPr>
    </w:p>
    <w:p w:rsidR="00B33499" w:rsidRPr="00B33499" w:rsidRDefault="00B33499" w:rsidP="003A34D5">
      <w:pPr>
        <w:spacing w:line="0" w:lineRule="atLeast"/>
        <w:ind w:right="-1"/>
        <w:rPr>
          <w:rFonts w:cs="Times New Roman"/>
        </w:rPr>
      </w:pPr>
    </w:p>
    <w:p w:rsidR="00B33499" w:rsidRPr="00B33499" w:rsidRDefault="00B33499" w:rsidP="003A34D5">
      <w:pPr>
        <w:spacing w:line="0" w:lineRule="atLeast"/>
        <w:ind w:right="-1"/>
        <w:rPr>
          <w:rFonts w:cs="Times New Roman"/>
        </w:rPr>
      </w:pPr>
    </w:p>
    <w:p w:rsidR="003A34D5" w:rsidRPr="00B33499" w:rsidRDefault="003A34D5" w:rsidP="00B33499">
      <w:pPr>
        <w:spacing w:line="0" w:lineRule="atLeast"/>
        <w:ind w:right="-1" w:firstLine="708"/>
      </w:pPr>
      <w:r w:rsidRPr="00B33499">
        <w:rPr>
          <w:rFonts w:cs="Times New Roman"/>
        </w:rPr>
        <w:t>Я</w:t>
      </w:r>
      <w:r w:rsidRPr="00B33499">
        <w:t>,____________________________________________________________________________,</w:t>
      </w:r>
    </w:p>
    <w:p w:rsidR="003A34D5" w:rsidRPr="00B33499" w:rsidRDefault="003A34D5" w:rsidP="003A34D5">
      <w:pPr>
        <w:spacing w:line="0" w:lineRule="atLeast"/>
        <w:ind w:right="-1"/>
        <w:jc w:val="both"/>
        <w:rPr>
          <w:rFonts w:ascii="Times New Roman" w:cs="Times New Roman"/>
        </w:rPr>
      </w:pPr>
      <w:r w:rsidRPr="00B33499">
        <w:rPr>
          <w:rFonts w:ascii="Times New Roman" w:cs="Times New Roman"/>
        </w:rPr>
        <w:t xml:space="preserve"> распоряжением Комитета по образованию Санкт-Петербурга от 30.10.2010 № 2524-р «Об утверждении методических рекомендаций «О порядке привлечения и использования средств физических и (или) юридических лиц и мерах по предупреждению незаконного сбора средств с родителей (законных представителей) обучающихся, воспитанников государственных образовательных организаций Санкт-Петербурга</w:t>
      </w:r>
      <w:proofErr w:type="gramStart"/>
      <w:r w:rsidRPr="00B33499">
        <w:rPr>
          <w:rFonts w:ascii="Times New Roman" w:cs="Times New Roman"/>
        </w:rPr>
        <w:t>»»  ознакомлен</w:t>
      </w:r>
      <w:proofErr w:type="gramEnd"/>
      <w:r w:rsidRPr="00B33499">
        <w:rPr>
          <w:rFonts w:ascii="Times New Roman" w:cs="Times New Roman"/>
        </w:rPr>
        <w:t>(а)</w:t>
      </w:r>
    </w:p>
    <w:p w:rsidR="003A34D5" w:rsidRPr="00B33499" w:rsidRDefault="003A34D5" w:rsidP="003A34D5">
      <w:pPr>
        <w:spacing w:line="0" w:lineRule="atLeast"/>
        <w:ind w:right="-1"/>
        <w:jc w:val="both"/>
        <w:rPr>
          <w:rFonts w:ascii="Times New Roman" w:cs="Times New Roman"/>
        </w:rPr>
      </w:pPr>
    </w:p>
    <w:p w:rsidR="00B33499" w:rsidRPr="00B33499" w:rsidRDefault="00B33499" w:rsidP="003A34D5">
      <w:pPr>
        <w:spacing w:line="0" w:lineRule="atLeast"/>
        <w:ind w:right="-1"/>
        <w:jc w:val="both"/>
        <w:rPr>
          <w:rFonts w:ascii="Times New Roman" w:cs="Times New Roman"/>
        </w:rPr>
      </w:pPr>
    </w:p>
    <w:p w:rsidR="00B33499" w:rsidRPr="00B33499" w:rsidRDefault="00B33499" w:rsidP="003A34D5">
      <w:pPr>
        <w:spacing w:line="0" w:lineRule="atLeast"/>
        <w:ind w:right="-1"/>
        <w:jc w:val="both"/>
        <w:rPr>
          <w:rFonts w:ascii="Times New Roman" w:cs="Times New Roman"/>
        </w:rPr>
      </w:pPr>
    </w:p>
    <w:p w:rsidR="00B33499" w:rsidRPr="00B33499" w:rsidRDefault="00B33499" w:rsidP="003A34D5">
      <w:pPr>
        <w:spacing w:line="0" w:lineRule="atLeast"/>
        <w:ind w:right="-1"/>
        <w:jc w:val="both"/>
        <w:rPr>
          <w:rFonts w:ascii="Times New Roman" w:cs="Times New Roman"/>
        </w:rPr>
      </w:pPr>
    </w:p>
    <w:p w:rsidR="00B33499" w:rsidRPr="00B33499" w:rsidRDefault="00B33499" w:rsidP="003A34D5">
      <w:pPr>
        <w:spacing w:line="0" w:lineRule="atLeast"/>
        <w:ind w:right="-1"/>
        <w:jc w:val="both"/>
        <w:rPr>
          <w:rFonts w:ascii="Times New Roman" w:cs="Times New Roman"/>
        </w:rPr>
      </w:pPr>
    </w:p>
    <w:p w:rsidR="00B33499" w:rsidRPr="00B33499" w:rsidRDefault="00B33499" w:rsidP="003A34D5">
      <w:pPr>
        <w:spacing w:line="0" w:lineRule="atLeast"/>
        <w:ind w:right="-1"/>
        <w:jc w:val="both"/>
        <w:rPr>
          <w:rFonts w:ascii="Times New Roman" w:cs="Times New Roman"/>
        </w:rPr>
      </w:pPr>
    </w:p>
    <w:p w:rsidR="003A34D5" w:rsidRPr="00B33499" w:rsidRDefault="003A34D5" w:rsidP="003A34D5">
      <w:pPr>
        <w:spacing w:line="0" w:lineRule="atLeast"/>
        <w:ind w:right="-1"/>
        <w:rPr>
          <w:rFonts w:ascii="Times New Roman" w:cs="Times New Roman"/>
        </w:rPr>
      </w:pPr>
      <w:r w:rsidRPr="00B33499">
        <w:rPr>
          <w:rFonts w:ascii="Times New Roman" w:cs="Times New Roman"/>
        </w:rPr>
        <w:t>__________        _______________   ______________</w:t>
      </w:r>
    </w:p>
    <w:p w:rsidR="003A34D5" w:rsidRPr="00B33499" w:rsidRDefault="003A34D5" w:rsidP="003A34D5">
      <w:pPr>
        <w:spacing w:line="0" w:lineRule="atLeast"/>
        <w:ind w:right="-1"/>
        <w:rPr>
          <w:rFonts w:ascii="Times New Roman" w:cs="Times New Roman"/>
        </w:rPr>
      </w:pPr>
      <w:r w:rsidRPr="00B33499">
        <w:rPr>
          <w:rFonts w:ascii="Times New Roman" w:cs="Times New Roman"/>
        </w:rPr>
        <w:t xml:space="preserve"> (подпись)  </w:t>
      </w:r>
      <w:r w:rsidRPr="00B33499">
        <w:rPr>
          <w:rFonts w:ascii="Times New Roman" w:cs="Times New Roman"/>
        </w:rPr>
        <w:tab/>
        <w:t>(расшифровка)</w:t>
      </w:r>
      <w:r w:rsidRPr="00B33499">
        <w:rPr>
          <w:rFonts w:ascii="Times New Roman" w:cs="Times New Roman"/>
        </w:rPr>
        <w:tab/>
        <w:t xml:space="preserve">     (дата)</w:t>
      </w:r>
    </w:p>
    <w:p w:rsidR="003A34D5" w:rsidRPr="00B33499" w:rsidRDefault="003A34D5" w:rsidP="003A34D5">
      <w:pPr>
        <w:spacing w:line="312" w:lineRule="auto"/>
        <w:ind w:left="363" w:right="363"/>
        <w:jc w:val="both"/>
        <w:rPr>
          <w:rFonts w:ascii="Times New Roman" w:cs="Times New Roman"/>
        </w:rPr>
      </w:pPr>
    </w:p>
    <w:sectPr w:rsidR="003A34D5" w:rsidRPr="00B33499" w:rsidSect="00B33499">
      <w:pgSz w:w="11905" w:h="16836" w:code="9"/>
      <w:pgMar w:top="482" w:right="706" w:bottom="709" w:left="993" w:header="0" w:footer="6" w:gutter="0"/>
      <w:cols w:space="720"/>
      <w:noEndnote/>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1">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2">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3">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4">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5">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6">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7">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8">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14"/>
        <w:szCs w:val="14"/>
        <w:u w:val="none"/>
      </w:rPr>
    </w:lvl>
  </w:abstractNum>
  <w:abstractNum w:abstractNumId="1" w15:restartNumberingAfterBreak="0">
    <w:nsid w:val="00000003"/>
    <w:multiLevelType w:val="multilevel"/>
    <w:tmpl w:val="00000002"/>
    <w:lvl w:ilvl="0">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1">
      <w:start w:val="5"/>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2">
      <w:start w:val="5"/>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3">
      <w:start w:val="5"/>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4">
      <w:start w:val="5"/>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5">
      <w:start w:val="5"/>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6">
      <w:start w:val="5"/>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7">
      <w:start w:val="5"/>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8">
      <w:start w:val="5"/>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abstractNum>
  <w:abstractNum w:abstractNumId="2" w15:restartNumberingAfterBreak="0">
    <w:nsid w:val="00000005"/>
    <w:multiLevelType w:val="multilevel"/>
    <w:tmpl w:val="00000004"/>
    <w:lvl w:ilvl="0">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1">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2">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3">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4">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5">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6">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7">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8">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14"/>
        <w:szCs w:val="14"/>
        <w:u w:val="none"/>
      </w:rPr>
    </w:lvl>
  </w:abstractNum>
  <w:abstractNum w:abstractNumId="3" w15:restartNumberingAfterBreak="0">
    <w:nsid w:val="00000007"/>
    <w:multiLevelType w:val="multilevel"/>
    <w:tmpl w:val="00000006"/>
    <w:lvl w:ilvl="0">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1">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2">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3">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4">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5">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6">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7">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8">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14"/>
        <w:szCs w:val="14"/>
        <w:u w:val="none"/>
      </w:rPr>
    </w:lvl>
  </w:abstractNum>
  <w:abstractNum w:abstractNumId="4" w15:restartNumberingAfterBreak="0">
    <w:nsid w:val="00000009"/>
    <w:multiLevelType w:val="multilevel"/>
    <w:tmpl w:val="00000008"/>
    <w:lvl w:ilvl="0">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14"/>
        <w:szCs w:val="14"/>
        <w:u w:val="none"/>
      </w:rPr>
    </w:lvl>
  </w:abstractNum>
  <w:abstractNum w:abstractNumId="5" w15:restartNumberingAfterBreak="0">
    <w:nsid w:val="0000000B"/>
    <w:multiLevelType w:val="multilevel"/>
    <w:tmpl w:val="0000000A"/>
    <w:lvl w:ilvl="0">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1">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2">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3">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4">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5">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6">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7">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8">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14"/>
        <w:szCs w:val="14"/>
        <w:u w:val="no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40"/>
    <w:rsid w:val="0001046D"/>
    <w:rsid w:val="000439ED"/>
    <w:rsid w:val="000758B2"/>
    <w:rsid w:val="000D117C"/>
    <w:rsid w:val="000E4D2C"/>
    <w:rsid w:val="00100EBB"/>
    <w:rsid w:val="00184D65"/>
    <w:rsid w:val="00245A59"/>
    <w:rsid w:val="002945A6"/>
    <w:rsid w:val="002E4358"/>
    <w:rsid w:val="002F1B7E"/>
    <w:rsid w:val="002F4789"/>
    <w:rsid w:val="003632EA"/>
    <w:rsid w:val="003A34D5"/>
    <w:rsid w:val="003A3E5C"/>
    <w:rsid w:val="003B6C75"/>
    <w:rsid w:val="003C022C"/>
    <w:rsid w:val="003F7D11"/>
    <w:rsid w:val="00425B37"/>
    <w:rsid w:val="004707DC"/>
    <w:rsid w:val="00471F40"/>
    <w:rsid w:val="005169C4"/>
    <w:rsid w:val="00536F1A"/>
    <w:rsid w:val="005C2853"/>
    <w:rsid w:val="005C72F7"/>
    <w:rsid w:val="005D7CAB"/>
    <w:rsid w:val="00632174"/>
    <w:rsid w:val="00636994"/>
    <w:rsid w:val="006C2D3B"/>
    <w:rsid w:val="006F20A9"/>
    <w:rsid w:val="00825411"/>
    <w:rsid w:val="0086205C"/>
    <w:rsid w:val="00887129"/>
    <w:rsid w:val="008B7EA8"/>
    <w:rsid w:val="0096733B"/>
    <w:rsid w:val="00A04374"/>
    <w:rsid w:val="00B01200"/>
    <w:rsid w:val="00B33499"/>
    <w:rsid w:val="00B705F0"/>
    <w:rsid w:val="00BA4406"/>
    <w:rsid w:val="00C75797"/>
    <w:rsid w:val="00C96035"/>
    <w:rsid w:val="00CE70B6"/>
    <w:rsid w:val="00D23B8C"/>
    <w:rsid w:val="00D2527C"/>
    <w:rsid w:val="00DE1685"/>
    <w:rsid w:val="00E32D3B"/>
    <w:rsid w:val="00E341BD"/>
    <w:rsid w:val="00E41D90"/>
    <w:rsid w:val="00EB5079"/>
    <w:rsid w:val="00EC707A"/>
    <w:rsid w:val="00F001D9"/>
    <w:rsid w:val="00FA41BA"/>
    <w:rsid w:val="00FB5CCE"/>
    <w:rsid w:val="00FD38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ED9B"/>
  <w15:docId w15:val="{04BDD3D8-9AD9-4C4C-B693-CE7766F6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1F40"/>
    <w:pPr>
      <w:spacing w:after="0" w:line="240" w:lineRule="auto"/>
    </w:pPr>
    <w:rPr>
      <w:rFonts w:ascii="Arial Unicode MS" w:eastAsia="Arial Unicode MS" w:hAnsi="Times New Roman" w:cs="Arial Unicode MS"/>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TimesNewRoman">
    <w:name w:val="Заголовок №1 + Times New Roman"/>
    <w:aliases w:val="7,5 pt,Курсив"/>
    <w:basedOn w:val="a0"/>
    <w:rsid w:val="00471F40"/>
    <w:rPr>
      <w:rFonts w:ascii="Times New Roman" w:hAnsi="Times New Roman" w:cs="Times New Roman"/>
      <w:b/>
      <w:bCs/>
      <w:i/>
      <w:iCs/>
      <w:spacing w:val="0"/>
      <w:sz w:val="15"/>
      <w:szCs w:val="15"/>
    </w:rPr>
  </w:style>
  <w:style w:type="character" w:customStyle="1" w:styleId="5">
    <w:name w:val="Основной текст + 5"/>
    <w:aliases w:val="5 pt3,Полужирный"/>
    <w:basedOn w:val="a0"/>
    <w:rsid w:val="00471F40"/>
    <w:rPr>
      <w:rFonts w:ascii="Times New Roman" w:hAnsi="Times New Roman" w:cs="Times New Roman"/>
      <w:b/>
      <w:bCs/>
      <w:spacing w:val="0"/>
      <w:sz w:val="11"/>
      <w:szCs w:val="11"/>
    </w:rPr>
  </w:style>
  <w:style w:type="paragraph" w:styleId="a3">
    <w:name w:val="Body Text"/>
    <w:basedOn w:val="a"/>
    <w:link w:val="a4"/>
    <w:rsid w:val="00471F40"/>
    <w:pPr>
      <w:shd w:val="clear" w:color="auto" w:fill="FFFFFF"/>
      <w:spacing w:line="240" w:lineRule="atLeast"/>
    </w:pPr>
    <w:rPr>
      <w:rFonts w:ascii="Times New Roman" w:cs="Times New Roman"/>
      <w:color w:val="auto"/>
      <w:sz w:val="14"/>
      <w:szCs w:val="14"/>
    </w:rPr>
  </w:style>
  <w:style w:type="character" w:customStyle="1" w:styleId="a4">
    <w:name w:val="Основной текст Знак"/>
    <w:basedOn w:val="a0"/>
    <w:link w:val="a3"/>
    <w:rsid w:val="00471F40"/>
    <w:rPr>
      <w:rFonts w:ascii="Times New Roman" w:eastAsia="Arial Unicode MS" w:hAnsi="Times New Roman" w:cs="Times New Roman"/>
      <w:sz w:val="14"/>
      <w:szCs w:val="14"/>
      <w:shd w:val="clear" w:color="auto" w:fill="FFFFFF"/>
      <w:lang w:eastAsia="ru-RU"/>
    </w:rPr>
  </w:style>
  <w:style w:type="character" w:customStyle="1" w:styleId="4">
    <w:name w:val="Основной текст (4)"/>
    <w:basedOn w:val="a0"/>
    <w:rsid w:val="00471F40"/>
    <w:rPr>
      <w:rFonts w:cs="Times New Roman"/>
      <w:b/>
      <w:bCs/>
      <w:spacing w:val="0"/>
      <w:sz w:val="16"/>
      <w:szCs w:val="16"/>
    </w:rPr>
  </w:style>
  <w:style w:type="character" w:customStyle="1" w:styleId="47">
    <w:name w:val="Основной текст (4) + 7"/>
    <w:aliases w:val="5 pt2,Не полужирный"/>
    <w:basedOn w:val="a0"/>
    <w:rsid w:val="00471F40"/>
    <w:rPr>
      <w:rFonts w:cs="Times New Roman"/>
      <w:b/>
      <w:bCs/>
      <w:spacing w:val="0"/>
      <w:sz w:val="15"/>
      <w:szCs w:val="15"/>
    </w:rPr>
  </w:style>
  <w:style w:type="character" w:customStyle="1" w:styleId="2">
    <w:name w:val="Подпись к таблице (2)"/>
    <w:basedOn w:val="a0"/>
    <w:rsid w:val="00471F40"/>
    <w:rPr>
      <w:rFonts w:cs="Times New Roman"/>
      <w:b/>
      <w:bCs/>
      <w:spacing w:val="0"/>
      <w:sz w:val="16"/>
      <w:szCs w:val="16"/>
      <w:u w:val="single"/>
    </w:rPr>
  </w:style>
  <w:style w:type="character" w:customStyle="1" w:styleId="9">
    <w:name w:val="Основной текст (9) + Не полужирный"/>
    <w:basedOn w:val="a0"/>
    <w:rsid w:val="00471F40"/>
    <w:rPr>
      <w:rFonts w:ascii="Times New Roman" w:hAnsi="Times New Roman" w:cs="Times New Roman"/>
      <w:b/>
      <w:bCs/>
      <w:spacing w:val="0"/>
      <w:sz w:val="16"/>
      <w:szCs w:val="16"/>
    </w:rPr>
  </w:style>
  <w:style w:type="paragraph" w:customStyle="1" w:styleId="1">
    <w:name w:val="Заголовок №1"/>
    <w:basedOn w:val="a"/>
    <w:rsid w:val="00471F40"/>
    <w:pPr>
      <w:shd w:val="clear" w:color="auto" w:fill="FFFFFF"/>
      <w:spacing w:line="240" w:lineRule="atLeast"/>
      <w:jc w:val="center"/>
      <w:outlineLvl w:val="0"/>
    </w:pPr>
    <w:rPr>
      <w:b/>
      <w:bCs/>
      <w:color w:val="auto"/>
      <w:sz w:val="16"/>
      <w:szCs w:val="16"/>
    </w:rPr>
  </w:style>
  <w:style w:type="paragraph" w:customStyle="1" w:styleId="3">
    <w:name w:val="Основной текст (3)"/>
    <w:basedOn w:val="a"/>
    <w:rsid w:val="00471F40"/>
    <w:pPr>
      <w:shd w:val="clear" w:color="auto" w:fill="FFFFFF"/>
      <w:spacing w:before="120" w:line="142" w:lineRule="exact"/>
      <w:jc w:val="center"/>
    </w:pPr>
    <w:rPr>
      <w:rFonts w:ascii="Times New Roman" w:cs="Times New Roman"/>
      <w:b/>
      <w:bCs/>
      <w:color w:val="auto"/>
      <w:sz w:val="11"/>
      <w:szCs w:val="11"/>
    </w:rPr>
  </w:style>
  <w:style w:type="paragraph" w:customStyle="1" w:styleId="41">
    <w:name w:val="Основной текст (4)1"/>
    <w:basedOn w:val="a"/>
    <w:rsid w:val="00471F40"/>
    <w:pPr>
      <w:shd w:val="clear" w:color="auto" w:fill="FFFFFF"/>
      <w:spacing w:line="240" w:lineRule="atLeast"/>
    </w:pPr>
    <w:rPr>
      <w:b/>
      <w:bCs/>
      <w:color w:val="auto"/>
      <w:sz w:val="16"/>
      <w:szCs w:val="16"/>
    </w:rPr>
  </w:style>
  <w:style w:type="paragraph" w:customStyle="1" w:styleId="21">
    <w:name w:val="Подпись к таблице (2)1"/>
    <w:basedOn w:val="a"/>
    <w:rsid w:val="00471F40"/>
    <w:pPr>
      <w:shd w:val="clear" w:color="auto" w:fill="FFFFFF"/>
      <w:spacing w:line="240" w:lineRule="atLeast"/>
    </w:pPr>
    <w:rPr>
      <w:b/>
      <w:bCs/>
      <w:color w:val="auto"/>
      <w:sz w:val="16"/>
      <w:szCs w:val="16"/>
    </w:rPr>
  </w:style>
  <w:style w:type="paragraph" w:customStyle="1" w:styleId="7">
    <w:name w:val="Основной текст (7)"/>
    <w:basedOn w:val="a"/>
    <w:rsid w:val="00471F40"/>
    <w:pPr>
      <w:shd w:val="clear" w:color="auto" w:fill="FFFFFF"/>
      <w:spacing w:line="240" w:lineRule="atLeast"/>
    </w:pPr>
    <w:rPr>
      <w:rFonts w:ascii="Times New Roman" w:cs="Times New Roman"/>
      <w:noProof/>
      <w:color w:val="auto"/>
      <w:sz w:val="9"/>
      <w:szCs w:val="9"/>
    </w:rPr>
  </w:style>
  <w:style w:type="paragraph" w:customStyle="1" w:styleId="6">
    <w:name w:val="Основной текст (6)"/>
    <w:basedOn w:val="a"/>
    <w:rsid w:val="00471F40"/>
    <w:pPr>
      <w:shd w:val="clear" w:color="auto" w:fill="FFFFFF"/>
      <w:spacing w:line="240" w:lineRule="atLeast"/>
    </w:pPr>
    <w:rPr>
      <w:rFonts w:ascii="Times New Roman" w:cs="Times New Roman"/>
      <w:noProof/>
      <w:color w:val="auto"/>
      <w:sz w:val="13"/>
      <w:szCs w:val="13"/>
    </w:rPr>
  </w:style>
  <w:style w:type="paragraph" w:customStyle="1" w:styleId="Default">
    <w:name w:val="Default"/>
    <w:rsid w:val="00FA41B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Основной текст (2)_"/>
    <w:basedOn w:val="a0"/>
    <w:rsid w:val="00A04374"/>
    <w:rPr>
      <w:rFonts w:ascii="Times New Roman" w:hAnsi="Times New Roman" w:cs="Times New Roman"/>
      <w:noProof/>
      <w:sz w:val="20"/>
      <w:szCs w:val="20"/>
    </w:rPr>
  </w:style>
  <w:style w:type="table" w:styleId="a5">
    <w:name w:val="Table Grid"/>
    <w:basedOn w:val="a1"/>
    <w:uiPriority w:val="59"/>
    <w:rsid w:val="00245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2F1B7E"/>
    <w:rPr>
      <w:rFonts w:ascii="Tahoma" w:hAnsi="Tahoma" w:cs="Tahoma"/>
      <w:sz w:val="16"/>
      <w:szCs w:val="16"/>
    </w:rPr>
  </w:style>
  <w:style w:type="character" w:customStyle="1" w:styleId="a7">
    <w:name w:val="Текст выноски Знак"/>
    <w:basedOn w:val="a0"/>
    <w:link w:val="a6"/>
    <w:uiPriority w:val="99"/>
    <w:semiHidden/>
    <w:rsid w:val="002F1B7E"/>
    <w:rPr>
      <w:rFonts w:ascii="Tahoma" w:eastAsia="Arial Unicode MS" w:hAnsi="Tahoma" w:cs="Tahoma"/>
      <w:color w:val="000000"/>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D6FBD9-1A43-4108-BBE1-C554B1CE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2498</Words>
  <Characters>14241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225</dc:creator>
  <cp:keywords/>
  <dc:description/>
  <cp:lastModifiedBy>user</cp:lastModifiedBy>
  <cp:revision>3</cp:revision>
  <cp:lastPrinted>2016-09-26T13:05:00Z</cp:lastPrinted>
  <dcterms:created xsi:type="dcterms:W3CDTF">2017-10-14T15:24:00Z</dcterms:created>
  <dcterms:modified xsi:type="dcterms:W3CDTF">2017-10-14T15:26:00Z</dcterms:modified>
</cp:coreProperties>
</file>